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31E45" w14:textId="77777777" w:rsidR="00396AE1" w:rsidRDefault="00396AE1">
      <w:pPr>
        <w:pStyle w:val="BodyText"/>
        <w:rPr>
          <w:rFonts w:ascii="Times New Roman" w:hAnsi="Times New Roman" w:cs="Times New Roman"/>
          <w:sz w:val="20"/>
        </w:rPr>
      </w:pPr>
    </w:p>
    <w:p w14:paraId="6FC31E46" w14:textId="57588C56" w:rsidR="00396AE1" w:rsidRDefault="00000000">
      <w:pPr>
        <w:spacing w:before="1"/>
        <w:ind w:left="1668" w:right="2411"/>
        <w:jc w:val="center"/>
        <w:rPr>
          <w:rFonts w:ascii="Times New Roman" w:hAnsi="Times New Roman"/>
          <w:b/>
          <w:sz w:val="48"/>
          <w:szCs w:val="48"/>
          <w:u w:val="single"/>
          <w:lang w:val="en-IN"/>
        </w:rPr>
      </w:pPr>
      <w:r>
        <w:rPr>
          <w:rFonts w:ascii="Times New Roman" w:hAnsi="Times New Roman"/>
          <w:b/>
          <w:sz w:val="48"/>
          <w:szCs w:val="48"/>
          <w:u w:val="single"/>
          <w:lang w:val="en-IN"/>
        </w:rPr>
        <w:t>Hotel</w:t>
      </w:r>
      <w:r w:rsidR="000839FA">
        <w:rPr>
          <w:rFonts w:ascii="Times New Roman" w:hAnsi="Times New Roman"/>
          <w:b/>
          <w:sz w:val="48"/>
          <w:szCs w:val="48"/>
          <w:lang w:val="en-IN"/>
        </w:rPr>
        <w:t xml:space="preserve"> </w:t>
      </w:r>
      <w:r w:rsidR="00A64FD7">
        <w:rPr>
          <w:rFonts w:ascii="Times New Roman" w:hAnsi="Times New Roman"/>
          <w:b/>
          <w:sz w:val="48"/>
          <w:szCs w:val="48"/>
          <w:lang w:val="en-IN"/>
        </w:rPr>
        <w:t>M</w:t>
      </w:r>
      <w:r w:rsidR="000839FA">
        <w:rPr>
          <w:rFonts w:ascii="Times New Roman" w:hAnsi="Times New Roman"/>
          <w:b/>
          <w:sz w:val="48"/>
          <w:szCs w:val="48"/>
          <w:lang w:val="en-IN"/>
        </w:rPr>
        <w:t xml:space="preserve">enu </w:t>
      </w:r>
      <w:proofErr w:type="spellStart"/>
      <w:r w:rsidR="00A64FD7">
        <w:rPr>
          <w:rFonts w:ascii="Times New Roman" w:hAnsi="Times New Roman"/>
          <w:b/>
          <w:sz w:val="48"/>
          <w:szCs w:val="48"/>
          <w:lang w:val="en-IN"/>
        </w:rPr>
        <w:t>M</w:t>
      </w:r>
      <w:r w:rsidR="000839FA">
        <w:rPr>
          <w:rFonts w:ascii="Times New Roman" w:hAnsi="Times New Roman"/>
          <w:b/>
          <w:sz w:val="48"/>
          <w:szCs w:val="48"/>
          <w:lang w:val="en-IN"/>
        </w:rPr>
        <w:t>angement</w:t>
      </w:r>
      <w:proofErr w:type="spellEnd"/>
    </w:p>
    <w:p w14:paraId="6FC31E47" w14:textId="77777777" w:rsidR="00396AE1" w:rsidRDefault="00396AE1">
      <w:pPr>
        <w:spacing w:before="1"/>
        <w:ind w:left="1668" w:right="2411"/>
        <w:jc w:val="center"/>
        <w:rPr>
          <w:rFonts w:ascii="Times New Roman" w:hAnsi="Times New Roman"/>
          <w:b/>
          <w:sz w:val="48"/>
          <w:szCs w:val="48"/>
          <w:u w:val="single"/>
          <w:lang w:val="en-IN"/>
        </w:rPr>
      </w:pPr>
    </w:p>
    <w:p w14:paraId="6FC31E48" w14:textId="77777777" w:rsidR="00396AE1" w:rsidRDefault="00396AE1">
      <w:pPr>
        <w:ind w:right="11"/>
        <w:jc w:val="center"/>
        <w:rPr>
          <w:rFonts w:ascii="Times New Roman" w:eastAsia="SimSun" w:hAnsi="Times New Roman" w:cs="Times New Roman"/>
          <w:b/>
          <w:bCs/>
          <w:sz w:val="36"/>
          <w:szCs w:val="36"/>
        </w:rPr>
      </w:pPr>
    </w:p>
    <w:p w14:paraId="6FC31E49" w14:textId="77777777" w:rsidR="00396AE1" w:rsidRDefault="00396AE1">
      <w:pPr>
        <w:ind w:right="11"/>
        <w:jc w:val="center"/>
        <w:rPr>
          <w:rFonts w:eastAsia="Times New Roman" w:cs="Times New Roman"/>
          <w:sz w:val="26"/>
          <w:szCs w:val="26"/>
        </w:rPr>
      </w:pPr>
    </w:p>
    <w:p w14:paraId="6FC31E4A" w14:textId="77777777" w:rsidR="00396AE1" w:rsidRDefault="00000000">
      <w:pPr>
        <w:spacing w:line="360" w:lineRule="auto"/>
        <w:ind w:right="11"/>
        <w:jc w:val="center"/>
        <w:rPr>
          <w:rFonts w:eastAsia="Times New Roman" w:cs="Times New Roman"/>
          <w:sz w:val="32"/>
          <w:szCs w:val="32"/>
          <w:lang w:val="en-IN"/>
        </w:rPr>
      </w:pPr>
      <w:r>
        <w:rPr>
          <w:rFonts w:eastAsia="Times New Roman" w:cs="Times New Roman"/>
          <w:sz w:val="32"/>
          <w:szCs w:val="32"/>
          <w:lang w:val="en-IN"/>
        </w:rPr>
        <w:t>CASE STUDY</w:t>
      </w:r>
    </w:p>
    <w:p w14:paraId="6FC31E4B" w14:textId="77777777" w:rsidR="00396AE1" w:rsidRDefault="00396AE1">
      <w:pPr>
        <w:spacing w:line="360" w:lineRule="auto"/>
        <w:ind w:right="11"/>
        <w:jc w:val="center"/>
        <w:rPr>
          <w:rFonts w:eastAsia="Times New Roman" w:cs="Times New Roman"/>
          <w:sz w:val="33"/>
          <w:szCs w:val="33"/>
        </w:rPr>
      </w:pPr>
    </w:p>
    <w:p w14:paraId="6FC31E4C" w14:textId="77777777" w:rsidR="00396AE1" w:rsidRDefault="00000000">
      <w:pPr>
        <w:spacing w:line="360" w:lineRule="auto"/>
        <w:ind w:right="11"/>
        <w:jc w:val="center"/>
        <w:rPr>
          <w:b/>
          <w:i/>
          <w:sz w:val="28"/>
        </w:rPr>
      </w:pPr>
      <w:r>
        <w:rPr>
          <w:b/>
          <w:i/>
          <w:spacing w:val="-1"/>
          <w:sz w:val="28"/>
        </w:rPr>
        <w:t>Submitted</w:t>
      </w:r>
      <w:r>
        <w:rPr>
          <w:b/>
          <w:i/>
          <w:spacing w:val="-31"/>
          <w:sz w:val="28"/>
        </w:rPr>
        <w:t xml:space="preserve"> </w:t>
      </w:r>
      <w:r>
        <w:rPr>
          <w:b/>
          <w:i/>
          <w:sz w:val="28"/>
        </w:rPr>
        <w:t>by</w:t>
      </w:r>
    </w:p>
    <w:p w14:paraId="6FC31E4D" w14:textId="77777777" w:rsidR="00396AE1" w:rsidRDefault="00396AE1">
      <w:pPr>
        <w:spacing w:line="360" w:lineRule="auto"/>
        <w:ind w:right="11"/>
        <w:jc w:val="center"/>
        <w:rPr>
          <w:b/>
          <w:i/>
          <w:sz w:val="28"/>
        </w:rPr>
      </w:pPr>
    </w:p>
    <w:p w14:paraId="6FC31E4E" w14:textId="4D443F99" w:rsidR="00396AE1" w:rsidRDefault="000839FA">
      <w:pPr>
        <w:spacing w:line="360" w:lineRule="auto"/>
        <w:ind w:right="11"/>
        <w:jc w:val="center"/>
        <w:rPr>
          <w:rFonts w:eastAsia="Times New Roman" w:cs="Times New Roman"/>
          <w:b/>
          <w:bCs/>
          <w:sz w:val="32"/>
          <w:szCs w:val="32"/>
          <w:lang w:val="en-IN"/>
        </w:rPr>
      </w:pPr>
      <w:r>
        <w:rPr>
          <w:rFonts w:eastAsia="Times New Roman" w:cs="Times New Roman"/>
          <w:b/>
          <w:bCs/>
          <w:sz w:val="32"/>
          <w:szCs w:val="32"/>
          <w:lang w:val="en-IN"/>
        </w:rPr>
        <w:t xml:space="preserve">Priyansh </w:t>
      </w:r>
      <w:proofErr w:type="gramStart"/>
      <w:r w:rsidR="00A64FD7">
        <w:rPr>
          <w:rFonts w:eastAsia="Times New Roman" w:cs="Times New Roman"/>
          <w:b/>
          <w:bCs/>
          <w:sz w:val="32"/>
          <w:szCs w:val="32"/>
          <w:lang w:val="en-IN"/>
        </w:rPr>
        <w:t>K</w:t>
      </w:r>
      <w:r>
        <w:rPr>
          <w:rFonts w:eastAsia="Times New Roman" w:cs="Times New Roman"/>
          <w:b/>
          <w:bCs/>
          <w:sz w:val="32"/>
          <w:szCs w:val="32"/>
          <w:lang w:val="en-IN"/>
        </w:rPr>
        <w:t>umar</w:t>
      </w:r>
      <w:r w:rsidR="00000000">
        <w:rPr>
          <w:rFonts w:eastAsia="Times New Roman" w:cs="Times New Roman"/>
          <w:b/>
          <w:bCs/>
          <w:sz w:val="32"/>
          <w:szCs w:val="32"/>
        </w:rPr>
        <w:t xml:space="preserve">  UID</w:t>
      </w:r>
      <w:proofErr w:type="gramEnd"/>
      <w:r w:rsidR="00000000">
        <w:rPr>
          <w:rFonts w:eastAsia="Times New Roman" w:cs="Times New Roman"/>
          <w:b/>
          <w:bCs/>
          <w:sz w:val="32"/>
          <w:szCs w:val="32"/>
        </w:rPr>
        <w:t>- 24MCI10</w:t>
      </w:r>
      <w:r>
        <w:rPr>
          <w:rFonts w:eastAsia="Times New Roman" w:cs="Times New Roman"/>
          <w:b/>
          <w:bCs/>
          <w:sz w:val="32"/>
          <w:szCs w:val="32"/>
          <w:lang w:val="en-IN"/>
        </w:rPr>
        <w:t>262</w:t>
      </w:r>
    </w:p>
    <w:p w14:paraId="6FC31E4F" w14:textId="77777777" w:rsidR="00396AE1" w:rsidRDefault="00396AE1">
      <w:pPr>
        <w:spacing w:line="360" w:lineRule="auto"/>
        <w:ind w:right="11"/>
        <w:jc w:val="center"/>
        <w:rPr>
          <w:rFonts w:eastAsia="Times New Roman" w:cs="Times New Roman"/>
          <w:b/>
          <w:bCs/>
          <w:sz w:val="32"/>
          <w:szCs w:val="32"/>
        </w:rPr>
      </w:pPr>
    </w:p>
    <w:p w14:paraId="6FC31E50" w14:textId="77777777" w:rsidR="00396AE1" w:rsidRDefault="00000000">
      <w:pPr>
        <w:spacing w:line="360" w:lineRule="auto"/>
        <w:ind w:right="11"/>
        <w:jc w:val="center"/>
        <w:rPr>
          <w:b/>
          <w:i/>
          <w:sz w:val="28"/>
        </w:rPr>
      </w:pPr>
      <w:r>
        <w:rPr>
          <w:b/>
          <w:i/>
          <w:spacing w:val="-1"/>
          <w:sz w:val="28"/>
        </w:rPr>
        <w:t>in</w:t>
      </w:r>
      <w:r>
        <w:rPr>
          <w:b/>
          <w:i/>
          <w:spacing w:val="-8"/>
          <w:sz w:val="28"/>
        </w:rPr>
        <w:t xml:space="preserve"> </w:t>
      </w:r>
      <w:r>
        <w:rPr>
          <w:b/>
          <w:i/>
          <w:spacing w:val="-1"/>
          <w:sz w:val="28"/>
        </w:rPr>
        <w:t>partial</w:t>
      </w:r>
      <w:r>
        <w:rPr>
          <w:b/>
          <w:i/>
          <w:spacing w:val="-7"/>
          <w:sz w:val="28"/>
        </w:rPr>
        <w:t xml:space="preserve"> </w:t>
      </w:r>
      <w:r>
        <w:rPr>
          <w:b/>
          <w:i/>
          <w:spacing w:val="-1"/>
          <w:sz w:val="28"/>
        </w:rPr>
        <w:t>fulfillment</w:t>
      </w:r>
      <w:r>
        <w:rPr>
          <w:b/>
          <w:i/>
          <w:spacing w:val="-8"/>
          <w:sz w:val="28"/>
        </w:rPr>
        <w:t xml:space="preserve"> </w:t>
      </w:r>
      <w:r>
        <w:rPr>
          <w:b/>
          <w:i/>
          <w:spacing w:val="-1"/>
          <w:sz w:val="28"/>
        </w:rPr>
        <w:t>for</w:t>
      </w:r>
      <w:r>
        <w:rPr>
          <w:b/>
          <w:i/>
          <w:spacing w:val="-7"/>
          <w:sz w:val="28"/>
        </w:rPr>
        <w:t xml:space="preserve"> </w:t>
      </w:r>
      <w:r>
        <w:rPr>
          <w:b/>
          <w:i/>
          <w:spacing w:val="-1"/>
          <w:sz w:val="28"/>
        </w:rPr>
        <w:t>the</w:t>
      </w:r>
      <w:r>
        <w:rPr>
          <w:b/>
          <w:i/>
          <w:spacing w:val="-8"/>
          <w:sz w:val="28"/>
        </w:rPr>
        <w:t xml:space="preserve"> </w:t>
      </w:r>
      <w:r>
        <w:rPr>
          <w:b/>
          <w:i/>
          <w:spacing w:val="-1"/>
          <w:sz w:val="28"/>
        </w:rPr>
        <w:t>award</w:t>
      </w:r>
      <w:r>
        <w:rPr>
          <w:b/>
          <w:i/>
          <w:spacing w:val="-7"/>
          <w:sz w:val="28"/>
        </w:rPr>
        <w:t xml:space="preserve"> </w:t>
      </w:r>
      <w:r>
        <w:rPr>
          <w:b/>
          <w:i/>
          <w:sz w:val="28"/>
        </w:rPr>
        <w:t>of</w:t>
      </w:r>
      <w:r>
        <w:rPr>
          <w:b/>
          <w:i/>
          <w:spacing w:val="-7"/>
          <w:sz w:val="28"/>
        </w:rPr>
        <w:t xml:space="preserve"> </w:t>
      </w:r>
      <w:r>
        <w:rPr>
          <w:b/>
          <w:i/>
          <w:spacing w:val="-1"/>
          <w:sz w:val="28"/>
        </w:rPr>
        <w:t>the</w:t>
      </w:r>
      <w:r>
        <w:rPr>
          <w:b/>
          <w:i/>
          <w:spacing w:val="-7"/>
          <w:sz w:val="28"/>
        </w:rPr>
        <w:t xml:space="preserve"> </w:t>
      </w:r>
      <w:r>
        <w:rPr>
          <w:b/>
          <w:i/>
          <w:spacing w:val="-1"/>
          <w:sz w:val="28"/>
        </w:rPr>
        <w:t>degree</w:t>
      </w:r>
      <w:r>
        <w:rPr>
          <w:b/>
          <w:i/>
          <w:spacing w:val="29"/>
          <w:sz w:val="28"/>
        </w:rPr>
        <w:t xml:space="preserve"> </w:t>
      </w:r>
      <w:r>
        <w:rPr>
          <w:b/>
          <w:i/>
          <w:sz w:val="28"/>
        </w:rPr>
        <w:t>of</w:t>
      </w:r>
    </w:p>
    <w:p w14:paraId="6FC31E51" w14:textId="77777777" w:rsidR="00396AE1" w:rsidRDefault="00396AE1">
      <w:pPr>
        <w:spacing w:line="360" w:lineRule="auto"/>
        <w:ind w:right="11"/>
        <w:jc w:val="center"/>
        <w:rPr>
          <w:b/>
          <w:i/>
          <w:sz w:val="28"/>
        </w:rPr>
      </w:pPr>
    </w:p>
    <w:p w14:paraId="6FC31E52" w14:textId="77777777" w:rsidR="00396AE1" w:rsidRDefault="00396AE1">
      <w:pPr>
        <w:spacing w:line="360" w:lineRule="auto"/>
        <w:ind w:right="11"/>
        <w:jc w:val="center"/>
        <w:rPr>
          <w:rFonts w:eastAsia="Times New Roman" w:cs="Times New Roman"/>
          <w:sz w:val="26"/>
          <w:szCs w:val="26"/>
        </w:rPr>
      </w:pPr>
    </w:p>
    <w:p w14:paraId="6FC31E53" w14:textId="77777777" w:rsidR="00396AE1" w:rsidRDefault="00000000">
      <w:pPr>
        <w:spacing w:line="360" w:lineRule="auto"/>
        <w:ind w:right="11"/>
        <w:jc w:val="center"/>
        <w:rPr>
          <w:b/>
          <w:bCs/>
          <w:spacing w:val="-1"/>
          <w:sz w:val="32"/>
          <w:szCs w:val="32"/>
        </w:rPr>
      </w:pPr>
      <w:r>
        <w:rPr>
          <w:b/>
          <w:bCs/>
          <w:spacing w:val="-1"/>
          <w:sz w:val="32"/>
          <w:szCs w:val="32"/>
        </w:rPr>
        <w:t>Master of Computer Applications</w:t>
      </w:r>
    </w:p>
    <w:p w14:paraId="6FC31E54" w14:textId="77777777" w:rsidR="00396AE1" w:rsidRDefault="00396AE1">
      <w:pPr>
        <w:spacing w:line="360" w:lineRule="auto"/>
        <w:ind w:right="11"/>
        <w:jc w:val="center"/>
        <w:rPr>
          <w:b/>
          <w:bCs/>
          <w:spacing w:val="-1"/>
          <w:sz w:val="32"/>
          <w:szCs w:val="32"/>
        </w:rPr>
      </w:pPr>
    </w:p>
    <w:p w14:paraId="6FC31E55" w14:textId="77777777" w:rsidR="00396AE1" w:rsidRDefault="00000000">
      <w:pPr>
        <w:spacing w:line="360" w:lineRule="auto"/>
        <w:ind w:right="11"/>
        <w:jc w:val="center"/>
        <w:rPr>
          <w:b/>
          <w:spacing w:val="-2"/>
          <w:sz w:val="26"/>
        </w:rPr>
      </w:pPr>
      <w:r>
        <w:rPr>
          <w:b/>
          <w:spacing w:val="-2"/>
          <w:sz w:val="26"/>
        </w:rPr>
        <w:t>IN</w:t>
      </w:r>
    </w:p>
    <w:p w14:paraId="6FC31E56" w14:textId="77777777" w:rsidR="00396AE1" w:rsidRDefault="00396AE1">
      <w:pPr>
        <w:spacing w:line="360" w:lineRule="auto"/>
        <w:ind w:right="11"/>
        <w:jc w:val="center"/>
        <w:rPr>
          <w:b/>
          <w:spacing w:val="-2"/>
          <w:sz w:val="26"/>
        </w:rPr>
      </w:pPr>
    </w:p>
    <w:p w14:paraId="6FC31E57" w14:textId="77777777" w:rsidR="00396AE1" w:rsidRDefault="00000000">
      <w:pPr>
        <w:spacing w:line="360" w:lineRule="auto"/>
        <w:ind w:right="11"/>
        <w:jc w:val="center"/>
        <w:rPr>
          <w:rFonts w:eastAsia="Times New Roman"/>
          <w:b/>
          <w:bCs/>
          <w:sz w:val="32"/>
          <w:szCs w:val="32"/>
        </w:rPr>
      </w:pPr>
      <w:r>
        <w:rPr>
          <w:rFonts w:eastAsia="Times New Roman"/>
          <w:b/>
          <w:bCs/>
          <w:sz w:val="32"/>
          <w:szCs w:val="32"/>
        </w:rPr>
        <w:t>Artificial Intelligence and Machine Learning</w:t>
      </w:r>
    </w:p>
    <w:p w14:paraId="6FC31E58" w14:textId="77777777" w:rsidR="00396AE1" w:rsidRDefault="00396AE1">
      <w:pPr>
        <w:ind w:right="11"/>
        <w:jc w:val="center"/>
        <w:rPr>
          <w:rFonts w:eastAsia="Times New Roman"/>
          <w:b/>
          <w:bCs/>
          <w:sz w:val="32"/>
          <w:szCs w:val="32"/>
        </w:rPr>
      </w:pPr>
    </w:p>
    <w:p w14:paraId="6FC31E59" w14:textId="77777777" w:rsidR="00396AE1" w:rsidRDefault="00396AE1">
      <w:pPr>
        <w:ind w:right="11"/>
        <w:jc w:val="center"/>
        <w:rPr>
          <w:rFonts w:eastAsia="Times New Roman"/>
          <w:b/>
          <w:bCs/>
          <w:sz w:val="32"/>
          <w:szCs w:val="32"/>
        </w:rPr>
      </w:pPr>
    </w:p>
    <w:p w14:paraId="6FC31E5A" w14:textId="77777777" w:rsidR="00396AE1" w:rsidRDefault="00396AE1">
      <w:pPr>
        <w:ind w:right="11"/>
        <w:jc w:val="center"/>
        <w:rPr>
          <w:rFonts w:eastAsia="Times New Roman"/>
          <w:b/>
          <w:bCs/>
          <w:sz w:val="32"/>
          <w:szCs w:val="32"/>
        </w:rPr>
      </w:pPr>
    </w:p>
    <w:p w14:paraId="6FC31E5B" w14:textId="77777777" w:rsidR="00396AE1" w:rsidRDefault="00396AE1">
      <w:pPr>
        <w:ind w:right="11"/>
        <w:jc w:val="center"/>
        <w:rPr>
          <w:rFonts w:eastAsia="Times New Roman"/>
          <w:b/>
          <w:bCs/>
          <w:sz w:val="32"/>
          <w:szCs w:val="32"/>
        </w:rPr>
      </w:pPr>
    </w:p>
    <w:p w14:paraId="6FC31E5C" w14:textId="77777777" w:rsidR="00396AE1" w:rsidRDefault="00396AE1">
      <w:pPr>
        <w:ind w:right="11"/>
        <w:jc w:val="both"/>
        <w:rPr>
          <w:rFonts w:eastAsia="Times New Roman"/>
          <w:b/>
          <w:bCs/>
          <w:sz w:val="32"/>
          <w:szCs w:val="32"/>
        </w:rPr>
      </w:pPr>
    </w:p>
    <w:p w14:paraId="6FC31E5D" w14:textId="77777777" w:rsidR="00396AE1" w:rsidRDefault="00396AE1">
      <w:pPr>
        <w:ind w:right="11"/>
        <w:jc w:val="center"/>
        <w:rPr>
          <w:rFonts w:eastAsia="Times New Roman"/>
          <w:b/>
          <w:bCs/>
          <w:sz w:val="32"/>
          <w:szCs w:val="32"/>
        </w:rPr>
      </w:pPr>
    </w:p>
    <w:p w14:paraId="6FC31E5E" w14:textId="77777777" w:rsidR="00396AE1" w:rsidRDefault="00000000">
      <w:pPr>
        <w:ind w:right="11"/>
        <w:jc w:val="center"/>
        <w:rPr>
          <w:rFonts w:eastAsia="Times New Roman" w:cs="Times New Roman"/>
          <w:sz w:val="20"/>
          <w:szCs w:val="20"/>
        </w:rPr>
      </w:pPr>
      <w:r>
        <w:rPr>
          <w:rFonts w:eastAsia="Times New Roman" w:cs="Times New Roman"/>
          <w:noProof/>
          <w:sz w:val="20"/>
          <w:szCs w:val="20"/>
        </w:rPr>
        <w:drawing>
          <wp:inline distT="0" distB="0" distL="0" distR="0" wp14:anchorId="6FC320E3" wp14:editId="6FC320E4">
            <wp:extent cx="2782570" cy="901700"/>
            <wp:effectExtent l="0" t="0" r="6350" b="12700"/>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pic:cNvPicPr>
                  </pic:nvPicPr>
                  <pic:blipFill>
                    <a:blip r:embed="rId8" cstate="print"/>
                    <a:stretch>
                      <a:fillRect/>
                    </a:stretch>
                  </pic:blipFill>
                  <pic:spPr>
                    <a:xfrm>
                      <a:off x="0" y="0"/>
                      <a:ext cx="2783082" cy="902208"/>
                    </a:xfrm>
                    <a:prstGeom prst="rect">
                      <a:avLst/>
                    </a:prstGeom>
                  </pic:spPr>
                </pic:pic>
              </a:graphicData>
            </a:graphic>
          </wp:inline>
        </w:drawing>
      </w:r>
    </w:p>
    <w:p w14:paraId="6FC31E5F" w14:textId="77777777" w:rsidR="00396AE1" w:rsidRDefault="00000000">
      <w:pPr>
        <w:ind w:right="11"/>
        <w:jc w:val="center"/>
        <w:rPr>
          <w:b/>
          <w:spacing w:val="-1"/>
          <w:sz w:val="26"/>
        </w:rPr>
      </w:pPr>
      <w:r>
        <w:rPr>
          <w:b/>
          <w:spacing w:val="-1"/>
          <w:sz w:val="26"/>
        </w:rPr>
        <w:t>Chandigarh</w:t>
      </w:r>
      <w:r>
        <w:rPr>
          <w:b/>
          <w:spacing w:val="-25"/>
          <w:sz w:val="26"/>
        </w:rPr>
        <w:t xml:space="preserve"> </w:t>
      </w:r>
      <w:r>
        <w:rPr>
          <w:b/>
          <w:spacing w:val="-1"/>
          <w:sz w:val="26"/>
        </w:rPr>
        <w:t>University</w:t>
      </w:r>
    </w:p>
    <w:p w14:paraId="6FC31E60" w14:textId="77777777" w:rsidR="00396AE1" w:rsidRDefault="00396AE1">
      <w:pPr>
        <w:ind w:right="11"/>
        <w:jc w:val="center"/>
        <w:rPr>
          <w:b/>
          <w:spacing w:val="-1"/>
          <w:sz w:val="26"/>
        </w:rPr>
      </w:pPr>
    </w:p>
    <w:p w14:paraId="6FC31E61" w14:textId="77777777" w:rsidR="00396AE1" w:rsidRDefault="00000000">
      <w:pPr>
        <w:jc w:val="center"/>
        <w:rPr>
          <w:spacing w:val="-1"/>
          <w:sz w:val="26"/>
        </w:rPr>
      </w:pPr>
      <w:r>
        <w:rPr>
          <w:spacing w:val="-1"/>
          <w:sz w:val="26"/>
          <w:lang w:val="en-IN"/>
        </w:rPr>
        <w:t xml:space="preserve">November </w:t>
      </w:r>
      <w:r>
        <w:rPr>
          <w:spacing w:val="-1"/>
          <w:sz w:val="26"/>
        </w:rPr>
        <w:t>2024</w:t>
      </w:r>
    </w:p>
    <w:p w14:paraId="6FC31E62" w14:textId="77777777" w:rsidR="00396AE1" w:rsidRDefault="00396AE1">
      <w:pPr>
        <w:pStyle w:val="BodyText"/>
        <w:rPr>
          <w:rFonts w:ascii="Times New Roman" w:hAnsi="Times New Roman" w:cs="Times New Roman"/>
          <w:sz w:val="20"/>
        </w:rPr>
      </w:pPr>
    </w:p>
    <w:p w14:paraId="6FC31E63" w14:textId="77777777" w:rsidR="00396AE1" w:rsidRDefault="00396AE1">
      <w:pPr>
        <w:tabs>
          <w:tab w:val="left" w:pos="7110"/>
        </w:tabs>
        <w:spacing w:before="113" w:line="312" w:lineRule="auto"/>
        <w:ind w:right="1556"/>
        <w:rPr>
          <w:rFonts w:ascii="Times New Roman" w:hAnsi="Times New Roman" w:cs="Times New Roman"/>
        </w:rPr>
        <w:sectPr w:rsidR="00396AE1">
          <w:headerReference w:type="default" r:id="rId9"/>
          <w:type w:val="continuous"/>
          <w:pgSz w:w="11910" w:h="16840"/>
          <w:pgMar w:top="1920" w:right="0" w:bottom="0" w:left="500" w:header="301" w:footer="720" w:gutter="0"/>
          <w:pgNumType w:start="1"/>
          <w:cols w:space="720"/>
        </w:sectPr>
      </w:pPr>
    </w:p>
    <w:p w14:paraId="6FC31E64" w14:textId="77777777" w:rsidR="00396AE1" w:rsidRDefault="00396AE1">
      <w:pPr>
        <w:pStyle w:val="BodyText"/>
        <w:spacing w:before="2"/>
        <w:rPr>
          <w:rFonts w:ascii="Times New Roman" w:hAnsi="Times New Roman" w:cs="Times New Roman"/>
          <w:sz w:val="14"/>
        </w:rPr>
      </w:pPr>
    </w:p>
    <w:p w14:paraId="6FC31E65" w14:textId="77777777" w:rsidR="00396AE1" w:rsidRDefault="00396AE1">
      <w:pPr>
        <w:pStyle w:val="ListParagraph"/>
        <w:tabs>
          <w:tab w:val="left" w:pos="0"/>
        </w:tabs>
        <w:ind w:left="0" w:firstLineChars="800" w:firstLine="2883"/>
        <w:rPr>
          <w:rFonts w:ascii="Times New Roman" w:hAnsi="Times New Roman" w:cs="Times New Roman"/>
          <w:b/>
          <w:bCs/>
          <w:spacing w:val="-1"/>
          <w:sz w:val="36"/>
          <w:szCs w:val="36"/>
          <w:u w:val="single"/>
        </w:rPr>
      </w:pPr>
      <w:bookmarkStart w:id="0" w:name="ABSTRACT"/>
      <w:bookmarkEnd w:id="0"/>
    </w:p>
    <w:p w14:paraId="6FC31E66" w14:textId="77777777" w:rsidR="00396AE1" w:rsidRDefault="00396AE1">
      <w:pPr>
        <w:pStyle w:val="ListParagraph"/>
        <w:tabs>
          <w:tab w:val="left" w:pos="0"/>
        </w:tabs>
        <w:ind w:left="0" w:firstLineChars="800" w:firstLine="2883"/>
        <w:rPr>
          <w:rFonts w:ascii="Times New Roman" w:hAnsi="Times New Roman" w:cs="Times New Roman"/>
          <w:b/>
          <w:bCs/>
          <w:spacing w:val="-1"/>
          <w:sz w:val="36"/>
          <w:szCs w:val="36"/>
          <w:u w:val="single"/>
        </w:rPr>
      </w:pPr>
    </w:p>
    <w:p w14:paraId="6FC31E67" w14:textId="77777777" w:rsidR="00396AE1" w:rsidRDefault="00396AE1">
      <w:pPr>
        <w:pStyle w:val="ListParagraph"/>
        <w:tabs>
          <w:tab w:val="left" w:pos="0"/>
        </w:tabs>
        <w:ind w:left="0" w:firstLine="0"/>
        <w:rPr>
          <w:rFonts w:ascii="Times New Roman" w:hAnsi="Times New Roman" w:cs="Times New Roman"/>
          <w:b/>
          <w:bCs/>
          <w:spacing w:val="-1"/>
          <w:sz w:val="36"/>
          <w:szCs w:val="36"/>
          <w:u w:val="single"/>
        </w:rPr>
      </w:pPr>
    </w:p>
    <w:p w14:paraId="6FC31E68" w14:textId="77777777" w:rsidR="00396AE1" w:rsidRDefault="00000000">
      <w:pPr>
        <w:pStyle w:val="ListParagraph"/>
        <w:tabs>
          <w:tab w:val="left" w:pos="0"/>
        </w:tabs>
        <w:ind w:left="0" w:firstLineChars="800" w:firstLine="2883"/>
        <w:rPr>
          <w:rFonts w:ascii="Times New Roman" w:hAnsi="Times New Roman" w:cs="Times New Roman"/>
          <w:b/>
          <w:bCs/>
          <w:spacing w:val="26"/>
          <w:sz w:val="36"/>
          <w:szCs w:val="36"/>
          <w:u w:val="single"/>
        </w:rPr>
      </w:pPr>
      <w:r>
        <w:rPr>
          <w:rFonts w:ascii="Times New Roman" w:hAnsi="Times New Roman" w:cs="Times New Roman"/>
          <w:b/>
          <w:bCs/>
          <w:spacing w:val="-1"/>
          <w:sz w:val="36"/>
          <w:szCs w:val="36"/>
          <w:u w:val="single"/>
        </w:rPr>
        <w:t>ACKNOWLEDGEMENT</w:t>
      </w:r>
    </w:p>
    <w:p w14:paraId="6FC31E69" w14:textId="77777777" w:rsidR="00396AE1" w:rsidRDefault="00396AE1">
      <w:pPr>
        <w:pStyle w:val="BodyText"/>
        <w:rPr>
          <w:rFonts w:ascii="Times New Roman" w:hAnsi="Times New Roman" w:cs="Times New Roman"/>
          <w:sz w:val="40"/>
        </w:rPr>
      </w:pPr>
    </w:p>
    <w:p w14:paraId="6762E2E5" w14:textId="25DAB39A" w:rsidR="004F237B" w:rsidRPr="004F237B" w:rsidRDefault="004F237B" w:rsidP="004F237B">
      <w:pPr>
        <w:pStyle w:val="BodyText"/>
        <w:rPr>
          <w:rFonts w:ascii="Times New Roman" w:hAnsi="Times New Roman" w:cs="Times New Roman"/>
          <w:sz w:val="24"/>
          <w:szCs w:val="24"/>
        </w:rPr>
      </w:pPr>
    </w:p>
    <w:p w14:paraId="57A7683F" w14:textId="77777777" w:rsidR="004F237B" w:rsidRPr="004F237B" w:rsidRDefault="004F237B" w:rsidP="004F237B">
      <w:pPr>
        <w:pStyle w:val="BodyText"/>
        <w:rPr>
          <w:rFonts w:ascii="Times New Roman" w:hAnsi="Times New Roman" w:cs="Times New Roman"/>
          <w:sz w:val="32"/>
          <w:szCs w:val="32"/>
        </w:rPr>
      </w:pPr>
      <w:r w:rsidRPr="004F237B">
        <w:rPr>
          <w:rFonts w:ascii="Times New Roman" w:hAnsi="Times New Roman" w:cs="Times New Roman"/>
          <w:sz w:val="32"/>
          <w:szCs w:val="32"/>
        </w:rPr>
        <w:t>I would like to express my deepest gratitude to all those who have supported and guided me throughout the development of this project.</w:t>
      </w:r>
    </w:p>
    <w:p w14:paraId="4C5718CB" w14:textId="67F8396A" w:rsidR="004F237B" w:rsidRPr="004F237B" w:rsidRDefault="004F237B" w:rsidP="004F237B">
      <w:pPr>
        <w:pStyle w:val="BodyText"/>
        <w:rPr>
          <w:rFonts w:ascii="Times New Roman" w:hAnsi="Times New Roman" w:cs="Times New Roman"/>
          <w:sz w:val="32"/>
          <w:szCs w:val="32"/>
        </w:rPr>
      </w:pPr>
      <w:r w:rsidRPr="004F237B">
        <w:rPr>
          <w:rFonts w:ascii="Times New Roman" w:hAnsi="Times New Roman" w:cs="Times New Roman"/>
          <w:sz w:val="32"/>
          <w:szCs w:val="32"/>
        </w:rPr>
        <w:t xml:space="preserve">First and foremost, I extend my sincere appreciation to </w:t>
      </w:r>
      <w:proofErr w:type="gramStart"/>
      <w:r w:rsidR="008334B2">
        <w:rPr>
          <w:rFonts w:ascii="Times New Roman" w:hAnsi="Times New Roman" w:cs="Times New Roman"/>
          <w:sz w:val="32"/>
          <w:szCs w:val="32"/>
        </w:rPr>
        <w:t>DR.GAGANDEEP</w:t>
      </w:r>
      <w:proofErr w:type="gramEnd"/>
      <w:r w:rsidR="008334B2">
        <w:rPr>
          <w:rFonts w:ascii="Times New Roman" w:hAnsi="Times New Roman" w:cs="Times New Roman"/>
          <w:sz w:val="32"/>
          <w:szCs w:val="32"/>
        </w:rPr>
        <w:t xml:space="preserve"> KAUR</w:t>
      </w:r>
      <w:r w:rsidRPr="004F237B">
        <w:rPr>
          <w:rFonts w:ascii="Times New Roman" w:hAnsi="Times New Roman" w:cs="Times New Roman"/>
          <w:sz w:val="32"/>
          <w:szCs w:val="32"/>
        </w:rPr>
        <w:t xml:space="preserve"> whose expertise, encouragement, and invaluable insights guided me through the complexities of this work. Their feedback and attention to detail were instrumental in refining the ideas and methodologies that shaped this project.</w:t>
      </w:r>
    </w:p>
    <w:p w14:paraId="445F10C4" w14:textId="5BB5A349" w:rsidR="004F237B" w:rsidRPr="004F237B" w:rsidRDefault="004F237B" w:rsidP="004F237B">
      <w:pPr>
        <w:pStyle w:val="BodyText"/>
        <w:rPr>
          <w:rFonts w:ascii="Times New Roman" w:hAnsi="Times New Roman" w:cs="Times New Roman"/>
          <w:sz w:val="32"/>
          <w:szCs w:val="32"/>
        </w:rPr>
      </w:pPr>
      <w:r w:rsidRPr="004F237B">
        <w:rPr>
          <w:rFonts w:ascii="Times New Roman" w:hAnsi="Times New Roman" w:cs="Times New Roman"/>
          <w:sz w:val="32"/>
          <w:szCs w:val="32"/>
        </w:rPr>
        <w:t xml:space="preserve">I am grateful to </w:t>
      </w:r>
      <w:r w:rsidR="000F1FE1">
        <w:rPr>
          <w:rFonts w:ascii="Times New Roman" w:hAnsi="Times New Roman" w:cs="Times New Roman"/>
          <w:sz w:val="32"/>
          <w:szCs w:val="32"/>
        </w:rPr>
        <w:t>CHANDIGARH UNIVERSITY</w:t>
      </w:r>
      <w:r w:rsidRPr="004F237B">
        <w:rPr>
          <w:rFonts w:ascii="Times New Roman" w:hAnsi="Times New Roman" w:cs="Times New Roman"/>
          <w:sz w:val="32"/>
          <w:szCs w:val="32"/>
        </w:rPr>
        <w:t xml:space="preserve"> for providing the resources and support that made this work possible. The access to facilities, tools, and databases was essential in gathering data and conducting necessary analyses.</w:t>
      </w:r>
    </w:p>
    <w:p w14:paraId="0E13140F" w14:textId="30E1955D" w:rsidR="004F237B" w:rsidRPr="004F237B" w:rsidRDefault="004F237B" w:rsidP="004F237B">
      <w:pPr>
        <w:pStyle w:val="BodyText"/>
        <w:rPr>
          <w:rFonts w:ascii="Times New Roman" w:hAnsi="Times New Roman" w:cs="Times New Roman"/>
          <w:sz w:val="32"/>
          <w:szCs w:val="32"/>
        </w:rPr>
      </w:pPr>
      <w:r w:rsidRPr="004F237B">
        <w:rPr>
          <w:rFonts w:ascii="Times New Roman" w:hAnsi="Times New Roman" w:cs="Times New Roman"/>
          <w:sz w:val="32"/>
          <w:szCs w:val="32"/>
        </w:rPr>
        <w:t xml:space="preserve">Special thanks go to </w:t>
      </w:r>
      <w:r w:rsidR="008334B2">
        <w:rPr>
          <w:rFonts w:ascii="Times New Roman" w:hAnsi="Times New Roman" w:cs="Times New Roman"/>
          <w:sz w:val="32"/>
          <w:szCs w:val="32"/>
        </w:rPr>
        <w:t xml:space="preserve">AWINASH KUMAR </w:t>
      </w:r>
      <w:r w:rsidRPr="004F237B">
        <w:rPr>
          <w:rFonts w:ascii="Times New Roman" w:hAnsi="Times New Roman" w:cs="Times New Roman"/>
          <w:sz w:val="32"/>
          <w:szCs w:val="32"/>
        </w:rPr>
        <w:t>for their collaboration and support throughout the project. Their enthusiasm and innovative ideas were invaluable, especially during the brainstorming and problem-solving phases.</w:t>
      </w:r>
    </w:p>
    <w:p w14:paraId="0CF549A9" w14:textId="50B8F784" w:rsidR="004F237B" w:rsidRPr="004F237B" w:rsidRDefault="004F237B" w:rsidP="004F237B">
      <w:pPr>
        <w:pStyle w:val="BodyText"/>
        <w:rPr>
          <w:rFonts w:ascii="Times New Roman" w:hAnsi="Times New Roman" w:cs="Times New Roman"/>
          <w:sz w:val="32"/>
          <w:szCs w:val="32"/>
        </w:rPr>
      </w:pPr>
      <w:r w:rsidRPr="004F237B">
        <w:rPr>
          <w:rFonts w:ascii="Times New Roman" w:hAnsi="Times New Roman" w:cs="Times New Roman"/>
          <w:sz w:val="32"/>
          <w:szCs w:val="32"/>
        </w:rPr>
        <w:t xml:space="preserve">I would also like to acknowledge the contribution of </w:t>
      </w:r>
      <w:proofErr w:type="gramStart"/>
      <w:r w:rsidR="006140CD">
        <w:rPr>
          <w:rFonts w:ascii="Times New Roman" w:hAnsi="Times New Roman" w:cs="Times New Roman"/>
          <w:sz w:val="32"/>
          <w:szCs w:val="32"/>
        </w:rPr>
        <w:t>MS.SHRUTI</w:t>
      </w:r>
      <w:proofErr w:type="gramEnd"/>
      <w:r w:rsidR="006140CD">
        <w:rPr>
          <w:rFonts w:ascii="Times New Roman" w:hAnsi="Times New Roman" w:cs="Times New Roman"/>
          <w:sz w:val="32"/>
          <w:szCs w:val="32"/>
        </w:rPr>
        <w:t xml:space="preserve"> SHARMA</w:t>
      </w:r>
      <w:r w:rsidRPr="004F237B">
        <w:rPr>
          <w:rFonts w:ascii="Times New Roman" w:hAnsi="Times New Roman" w:cs="Times New Roman"/>
          <w:sz w:val="32"/>
          <w:szCs w:val="32"/>
        </w:rPr>
        <w:t xml:space="preserve"> sharing their knowledge and experience, which greatly expanded my understanding of </w:t>
      </w:r>
      <w:r w:rsidR="006140CD">
        <w:rPr>
          <w:rFonts w:ascii="Times New Roman" w:hAnsi="Times New Roman" w:cs="Times New Roman"/>
          <w:sz w:val="32"/>
          <w:szCs w:val="32"/>
        </w:rPr>
        <w:t>HOTEL MENU MANAGEMENT</w:t>
      </w:r>
      <w:r w:rsidRPr="004F237B">
        <w:rPr>
          <w:rFonts w:ascii="Times New Roman" w:hAnsi="Times New Roman" w:cs="Times New Roman"/>
          <w:sz w:val="32"/>
          <w:szCs w:val="32"/>
        </w:rPr>
        <w:t>.</w:t>
      </w:r>
    </w:p>
    <w:p w14:paraId="39179370" w14:textId="77777777" w:rsidR="004F237B" w:rsidRPr="004F237B" w:rsidRDefault="004F237B" w:rsidP="004F237B">
      <w:pPr>
        <w:pStyle w:val="BodyText"/>
        <w:rPr>
          <w:rFonts w:ascii="Times New Roman" w:hAnsi="Times New Roman" w:cs="Times New Roman"/>
          <w:sz w:val="32"/>
          <w:szCs w:val="32"/>
        </w:rPr>
      </w:pPr>
      <w:r w:rsidRPr="004F237B">
        <w:rPr>
          <w:rFonts w:ascii="Times New Roman" w:hAnsi="Times New Roman" w:cs="Times New Roman"/>
          <w:sz w:val="32"/>
          <w:szCs w:val="32"/>
        </w:rPr>
        <w:t>Lastly, I am thankful to my family and friends, who provided unwavering support and encouragement, enabling me to stay motivated throughout this journey.</w:t>
      </w:r>
    </w:p>
    <w:p w14:paraId="58800E9F" w14:textId="77777777" w:rsidR="004F237B" w:rsidRPr="004F237B" w:rsidRDefault="004F237B" w:rsidP="004F237B">
      <w:pPr>
        <w:pStyle w:val="BodyText"/>
        <w:rPr>
          <w:rFonts w:ascii="Times New Roman" w:hAnsi="Times New Roman" w:cs="Times New Roman"/>
          <w:sz w:val="32"/>
          <w:szCs w:val="32"/>
        </w:rPr>
      </w:pPr>
      <w:r w:rsidRPr="004F237B">
        <w:rPr>
          <w:rFonts w:ascii="Times New Roman" w:hAnsi="Times New Roman" w:cs="Times New Roman"/>
          <w:sz w:val="32"/>
          <w:szCs w:val="32"/>
        </w:rPr>
        <w:t>Thank you all for your contributions to this project.</w:t>
      </w:r>
    </w:p>
    <w:p w14:paraId="6FC31E70" w14:textId="77777777" w:rsidR="00396AE1" w:rsidRPr="004E74D4" w:rsidRDefault="00396AE1">
      <w:pPr>
        <w:pStyle w:val="BodyText"/>
        <w:rPr>
          <w:rFonts w:ascii="Times New Roman" w:hAnsi="Times New Roman" w:cs="Times New Roman"/>
          <w:sz w:val="32"/>
          <w:szCs w:val="32"/>
        </w:rPr>
      </w:pPr>
    </w:p>
    <w:p w14:paraId="6FC31E71" w14:textId="77777777" w:rsidR="00396AE1" w:rsidRDefault="00396AE1">
      <w:pPr>
        <w:pStyle w:val="BodyText"/>
        <w:rPr>
          <w:rFonts w:ascii="Times New Roman" w:hAnsi="Times New Roman" w:cs="Times New Roman"/>
        </w:rPr>
      </w:pPr>
    </w:p>
    <w:p w14:paraId="6FC31E72" w14:textId="77777777" w:rsidR="00396AE1" w:rsidRDefault="00396AE1">
      <w:pPr>
        <w:pStyle w:val="BodyText"/>
        <w:spacing w:before="5"/>
        <w:rPr>
          <w:rFonts w:ascii="Times New Roman" w:hAnsi="Times New Roman" w:cs="Times New Roman"/>
          <w:sz w:val="34"/>
        </w:rPr>
      </w:pPr>
    </w:p>
    <w:p w14:paraId="6FC31E73" w14:textId="77777777" w:rsidR="00396AE1" w:rsidRDefault="00000000">
      <w:pPr>
        <w:tabs>
          <w:tab w:val="left" w:pos="5593"/>
        </w:tabs>
        <w:ind w:firstLineChars="1000" w:firstLine="2200"/>
        <w:rPr>
          <w:rFonts w:ascii="Times New Roman" w:hAnsi="Times New Roman" w:cs="Times New Roman"/>
        </w:rPr>
      </w:pPr>
      <w:r>
        <w:rPr>
          <w:rFonts w:ascii="Times New Roman" w:hAnsi="Times New Roman" w:cs="Times New Roman"/>
        </w:rPr>
        <w:t>————</w:t>
      </w:r>
      <w:r>
        <w:rPr>
          <w:rFonts w:ascii="Times New Roman" w:hAnsi="Times New Roman" w:cs="Times New Roman"/>
          <w:noProof/>
        </w:rPr>
        <w:drawing>
          <wp:anchor distT="0" distB="0" distL="0" distR="0" simplePos="0" relativeHeight="251639808" behindDoc="1" locked="0" layoutInCell="1" allowOverlap="1" wp14:anchorId="6FC320E5" wp14:editId="6FC320E6">
            <wp:simplePos x="0" y="0"/>
            <wp:positionH relativeFrom="page">
              <wp:posOffset>3742690</wp:posOffset>
            </wp:positionH>
            <wp:positionV relativeFrom="paragraph">
              <wp:posOffset>43180</wp:posOffset>
            </wp:positionV>
            <wp:extent cx="74295" cy="87630"/>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pic:cNvPicPr>
                  </pic:nvPicPr>
                  <pic:blipFill>
                    <a:blip r:embed="rId10" cstate="print"/>
                    <a:stretch>
                      <a:fillRect/>
                    </a:stretch>
                  </pic:blipFill>
                  <pic:spPr>
                    <a:xfrm>
                      <a:off x="0" y="0"/>
                      <a:ext cx="74141" cy="87938"/>
                    </a:xfrm>
                    <a:prstGeom prst="rect">
                      <a:avLst/>
                    </a:prstGeom>
                  </pic:spPr>
                </pic:pic>
              </a:graphicData>
            </a:graphic>
          </wp:anchor>
        </w:drawing>
      </w:r>
      <w:r>
        <w:rPr>
          <w:rFonts w:ascii="Times New Roman" w:hAnsi="Times New Roman" w:cs="Times New Roman"/>
        </w:rPr>
        <w:t>———————</w:t>
      </w:r>
      <w:r>
        <w:rPr>
          <w:rFonts w:ascii="Times New Roman" w:hAnsi="Times New Roman" w:cs="Times New Roman"/>
          <w:lang w:val="en-IN"/>
        </w:rPr>
        <w:t xml:space="preserve">       </w:t>
      </w:r>
      <w:r>
        <w:rPr>
          <w:rFonts w:ascii="Times New Roman" w:hAnsi="Times New Roman" w:cs="Times New Roman"/>
        </w:rPr>
        <w:t>——————————</w:t>
      </w:r>
    </w:p>
    <w:p w14:paraId="6FC31E74" w14:textId="77777777" w:rsidR="00396AE1" w:rsidRDefault="00396AE1">
      <w:pPr>
        <w:rPr>
          <w:rFonts w:ascii="Times New Roman" w:hAnsi="Times New Roman" w:cs="Times New Roman"/>
        </w:rPr>
        <w:sectPr w:rsidR="00396AE1">
          <w:pgSz w:w="11910" w:h="16840"/>
          <w:pgMar w:top="1440" w:right="1080" w:bottom="1440" w:left="1080" w:header="301" w:footer="0" w:gutter="0"/>
          <w:cols w:space="720"/>
        </w:sectPr>
      </w:pPr>
    </w:p>
    <w:p w14:paraId="6FC31E75" w14:textId="77777777" w:rsidR="00396AE1" w:rsidRDefault="00396AE1">
      <w:pPr>
        <w:pStyle w:val="BodyText"/>
        <w:rPr>
          <w:rFonts w:ascii="Times New Roman" w:hAnsi="Times New Roman" w:cs="Times New Roman"/>
          <w:sz w:val="20"/>
        </w:rPr>
      </w:pPr>
    </w:p>
    <w:p w14:paraId="6FC31E76" w14:textId="77777777" w:rsidR="00396AE1" w:rsidRDefault="00396AE1">
      <w:pPr>
        <w:pStyle w:val="BodyText"/>
        <w:rPr>
          <w:rFonts w:ascii="Times New Roman" w:hAnsi="Times New Roman" w:cs="Times New Roman"/>
          <w:sz w:val="20"/>
        </w:rPr>
      </w:pPr>
    </w:p>
    <w:p w14:paraId="6FC31E77" w14:textId="77777777" w:rsidR="00396AE1" w:rsidRDefault="00000000">
      <w:pPr>
        <w:pStyle w:val="Heading3"/>
        <w:ind w:left="1440" w:firstLine="720"/>
        <w:rPr>
          <w:rFonts w:ascii="Times New Roman" w:hAnsi="Times New Roman" w:hint="default"/>
          <w:sz w:val="36"/>
          <w:szCs w:val="36"/>
          <w:u w:val="single"/>
        </w:rPr>
      </w:pPr>
      <w:r>
        <w:rPr>
          <w:rFonts w:ascii="Times New Roman" w:hAnsi="Times New Roman" w:hint="default"/>
          <w:sz w:val="36"/>
          <w:szCs w:val="36"/>
          <w:u w:val="single"/>
        </w:rPr>
        <w:t>Analysis and Critical Thinking</w:t>
      </w:r>
    </w:p>
    <w:p w14:paraId="017F6633" w14:textId="77777777" w:rsidR="00AA5FB8" w:rsidRPr="00AA5FB8" w:rsidRDefault="00AA5FB8" w:rsidP="00AA5FB8">
      <w:pPr>
        <w:rPr>
          <w:rFonts w:ascii="Times New Roman" w:hAnsi="Times New Roman" w:cs="Times New Roman"/>
          <w:b/>
          <w:bCs/>
          <w:sz w:val="28"/>
          <w:szCs w:val="28"/>
        </w:rPr>
      </w:pPr>
      <w:r w:rsidRPr="00AA5FB8">
        <w:rPr>
          <w:rFonts w:ascii="Times New Roman" w:hAnsi="Times New Roman" w:cs="Times New Roman"/>
          <w:b/>
          <w:bCs/>
          <w:sz w:val="28"/>
          <w:szCs w:val="28"/>
        </w:rPr>
        <w:t>1. Introduction</w:t>
      </w:r>
    </w:p>
    <w:p w14:paraId="0F807358" w14:textId="77777777" w:rsidR="00AA5FB8" w:rsidRPr="00AA5FB8" w:rsidRDefault="00AA5FB8" w:rsidP="00AA5FB8">
      <w:pPr>
        <w:numPr>
          <w:ilvl w:val="0"/>
          <w:numId w:val="25"/>
        </w:numPr>
        <w:rPr>
          <w:rFonts w:ascii="Times New Roman" w:hAnsi="Times New Roman" w:cs="Times New Roman"/>
          <w:sz w:val="28"/>
          <w:szCs w:val="28"/>
        </w:rPr>
      </w:pPr>
      <w:r w:rsidRPr="00AA5FB8">
        <w:rPr>
          <w:rFonts w:ascii="Times New Roman" w:hAnsi="Times New Roman" w:cs="Times New Roman"/>
          <w:b/>
          <w:bCs/>
          <w:sz w:val="28"/>
          <w:szCs w:val="28"/>
        </w:rPr>
        <w:t>Purpose</w:t>
      </w:r>
      <w:r w:rsidRPr="00AA5FB8">
        <w:rPr>
          <w:rFonts w:ascii="Times New Roman" w:hAnsi="Times New Roman" w:cs="Times New Roman"/>
          <w:sz w:val="28"/>
          <w:szCs w:val="28"/>
        </w:rPr>
        <w:t>: This report examines a Python-based program simulating a basic ordering system for a restaurant menu. The program allows customers to order items from a set menu, calculates the total cost, and provides feedback on item availability.</w:t>
      </w:r>
    </w:p>
    <w:p w14:paraId="4DD5AF04" w14:textId="77777777" w:rsidR="00AA5FB8" w:rsidRPr="00AA5FB8" w:rsidRDefault="00AA5FB8" w:rsidP="00AA5FB8">
      <w:pPr>
        <w:numPr>
          <w:ilvl w:val="0"/>
          <w:numId w:val="25"/>
        </w:numPr>
        <w:rPr>
          <w:rFonts w:ascii="Times New Roman" w:hAnsi="Times New Roman" w:cs="Times New Roman"/>
          <w:sz w:val="28"/>
          <w:szCs w:val="28"/>
        </w:rPr>
      </w:pPr>
      <w:r w:rsidRPr="00AA5FB8">
        <w:rPr>
          <w:rFonts w:ascii="Times New Roman" w:hAnsi="Times New Roman" w:cs="Times New Roman"/>
          <w:b/>
          <w:bCs/>
          <w:sz w:val="28"/>
          <w:szCs w:val="28"/>
        </w:rPr>
        <w:t>Background</w:t>
      </w:r>
      <w:r w:rsidRPr="00AA5FB8">
        <w:rPr>
          <w:rFonts w:ascii="Times New Roman" w:hAnsi="Times New Roman" w:cs="Times New Roman"/>
          <w:sz w:val="28"/>
          <w:szCs w:val="28"/>
        </w:rPr>
        <w:t>: This type of program can be useful for small cafes or restaurants looking to implement a digital ordering system with limited functionality, such as adding single or multiple items to an order and displaying the total.</w:t>
      </w:r>
    </w:p>
    <w:p w14:paraId="19A80CB4" w14:textId="77777777" w:rsidR="00AA5FB8" w:rsidRPr="00AA5FB8" w:rsidRDefault="00AA5FB8" w:rsidP="00AA5FB8">
      <w:pPr>
        <w:numPr>
          <w:ilvl w:val="0"/>
          <w:numId w:val="25"/>
        </w:numPr>
        <w:rPr>
          <w:rFonts w:ascii="Times New Roman" w:hAnsi="Times New Roman" w:cs="Times New Roman"/>
          <w:sz w:val="28"/>
          <w:szCs w:val="28"/>
        </w:rPr>
      </w:pPr>
      <w:r w:rsidRPr="00AA5FB8">
        <w:rPr>
          <w:rFonts w:ascii="Times New Roman" w:hAnsi="Times New Roman" w:cs="Times New Roman"/>
          <w:b/>
          <w:bCs/>
          <w:sz w:val="28"/>
          <w:szCs w:val="28"/>
        </w:rPr>
        <w:t>Scope</w:t>
      </w:r>
      <w:r w:rsidRPr="00AA5FB8">
        <w:rPr>
          <w:rFonts w:ascii="Times New Roman" w:hAnsi="Times New Roman" w:cs="Times New Roman"/>
          <w:sz w:val="28"/>
          <w:szCs w:val="28"/>
        </w:rPr>
        <w:t>: This report will analyze the code's structure, functionality, and user experience, followed by recommendations for improvement.</w:t>
      </w:r>
    </w:p>
    <w:p w14:paraId="5EFC01E5" w14:textId="77777777" w:rsidR="00AA5FB8" w:rsidRPr="00AA5FB8" w:rsidRDefault="00AA5FB8" w:rsidP="00AA5FB8">
      <w:pPr>
        <w:rPr>
          <w:rFonts w:ascii="Times New Roman" w:hAnsi="Times New Roman" w:cs="Times New Roman"/>
          <w:b/>
          <w:bCs/>
          <w:sz w:val="28"/>
          <w:szCs w:val="28"/>
        </w:rPr>
      </w:pPr>
      <w:r w:rsidRPr="00AA5FB8">
        <w:rPr>
          <w:rFonts w:ascii="Times New Roman" w:hAnsi="Times New Roman" w:cs="Times New Roman"/>
          <w:b/>
          <w:bCs/>
          <w:sz w:val="28"/>
          <w:szCs w:val="28"/>
        </w:rPr>
        <w:t>2. Analysis of the Code</w:t>
      </w:r>
    </w:p>
    <w:p w14:paraId="04E1AA5A" w14:textId="77777777" w:rsidR="00AA5FB8" w:rsidRPr="00AA5FB8" w:rsidRDefault="00AA5FB8" w:rsidP="00AA5FB8">
      <w:pPr>
        <w:numPr>
          <w:ilvl w:val="0"/>
          <w:numId w:val="26"/>
        </w:numPr>
        <w:rPr>
          <w:rFonts w:ascii="Times New Roman" w:hAnsi="Times New Roman" w:cs="Times New Roman"/>
          <w:sz w:val="28"/>
          <w:szCs w:val="28"/>
        </w:rPr>
      </w:pPr>
      <w:r w:rsidRPr="00AA5FB8">
        <w:rPr>
          <w:rFonts w:ascii="Times New Roman" w:hAnsi="Times New Roman" w:cs="Times New Roman"/>
          <w:b/>
          <w:bCs/>
          <w:sz w:val="28"/>
          <w:szCs w:val="28"/>
        </w:rPr>
        <w:t>Overview of Key Features</w:t>
      </w:r>
      <w:r w:rsidRPr="00AA5FB8">
        <w:rPr>
          <w:rFonts w:ascii="Times New Roman" w:hAnsi="Times New Roman" w:cs="Times New Roman"/>
          <w:sz w:val="28"/>
          <w:szCs w:val="28"/>
        </w:rPr>
        <w:t>: The program allows users to select items from a predefined menu and calculates the total cost. The program also checks if ordered items are available, and it prompts users if they wish to add additional items.</w:t>
      </w:r>
    </w:p>
    <w:p w14:paraId="6050F158" w14:textId="77777777" w:rsidR="00AA5FB8" w:rsidRPr="00AA5FB8" w:rsidRDefault="00AA5FB8" w:rsidP="00AA5FB8">
      <w:pPr>
        <w:numPr>
          <w:ilvl w:val="0"/>
          <w:numId w:val="26"/>
        </w:numPr>
        <w:rPr>
          <w:rFonts w:ascii="Times New Roman" w:hAnsi="Times New Roman" w:cs="Times New Roman"/>
          <w:sz w:val="28"/>
          <w:szCs w:val="28"/>
        </w:rPr>
      </w:pPr>
      <w:r w:rsidRPr="00AA5FB8">
        <w:rPr>
          <w:rFonts w:ascii="Times New Roman" w:hAnsi="Times New Roman" w:cs="Times New Roman"/>
          <w:b/>
          <w:bCs/>
          <w:sz w:val="28"/>
          <w:szCs w:val="28"/>
        </w:rPr>
        <w:t>Data and Evidence</w:t>
      </w:r>
      <w:r w:rsidRPr="00AA5FB8">
        <w:rPr>
          <w:rFonts w:ascii="Times New Roman" w:hAnsi="Times New Roman" w:cs="Times New Roman"/>
          <w:sz w:val="28"/>
          <w:szCs w:val="28"/>
        </w:rPr>
        <w:t>: The menu is stored in a dictionary with items as keys and their prices as values. The code uses conditional statements to verify if items are available and to update the total order amount.</w:t>
      </w:r>
    </w:p>
    <w:p w14:paraId="1C47B515" w14:textId="77777777" w:rsidR="00AA5FB8" w:rsidRPr="00AA5FB8" w:rsidRDefault="00AA5FB8" w:rsidP="00AA5FB8">
      <w:pPr>
        <w:numPr>
          <w:ilvl w:val="0"/>
          <w:numId w:val="26"/>
        </w:numPr>
        <w:rPr>
          <w:rFonts w:ascii="Times New Roman" w:hAnsi="Times New Roman" w:cs="Times New Roman"/>
          <w:sz w:val="28"/>
          <w:szCs w:val="28"/>
        </w:rPr>
      </w:pPr>
      <w:r w:rsidRPr="00AA5FB8">
        <w:rPr>
          <w:rFonts w:ascii="Times New Roman" w:hAnsi="Times New Roman" w:cs="Times New Roman"/>
          <w:b/>
          <w:bCs/>
          <w:sz w:val="28"/>
          <w:szCs w:val="28"/>
        </w:rPr>
        <w:t>Underlying Factors</w:t>
      </w:r>
      <w:r w:rsidRPr="00AA5FB8">
        <w:rPr>
          <w:rFonts w:ascii="Times New Roman" w:hAnsi="Times New Roman" w:cs="Times New Roman"/>
          <w:sz w:val="28"/>
          <w:szCs w:val="28"/>
        </w:rPr>
        <w:t xml:space="preserve">: The simplicity of the code structure makes it </w:t>
      </w:r>
      <w:proofErr w:type="gramStart"/>
      <w:r w:rsidRPr="00AA5FB8">
        <w:rPr>
          <w:rFonts w:ascii="Times New Roman" w:hAnsi="Times New Roman" w:cs="Times New Roman"/>
          <w:sz w:val="28"/>
          <w:szCs w:val="28"/>
        </w:rPr>
        <w:t>beginner-friendly</w:t>
      </w:r>
      <w:proofErr w:type="gramEnd"/>
      <w:r w:rsidRPr="00AA5FB8">
        <w:rPr>
          <w:rFonts w:ascii="Times New Roman" w:hAnsi="Times New Roman" w:cs="Times New Roman"/>
          <w:sz w:val="28"/>
          <w:szCs w:val="28"/>
        </w:rPr>
        <w:t>. However, it is limited to handling only two items in a single order, which restricts functionality for users ordering multiple items.</w:t>
      </w:r>
    </w:p>
    <w:p w14:paraId="05FAA0A1" w14:textId="77777777" w:rsidR="00AA5FB8" w:rsidRPr="00AA5FB8" w:rsidRDefault="00AA5FB8" w:rsidP="00AA5FB8">
      <w:pPr>
        <w:rPr>
          <w:rFonts w:ascii="Times New Roman" w:hAnsi="Times New Roman" w:cs="Times New Roman"/>
          <w:b/>
          <w:bCs/>
          <w:sz w:val="28"/>
          <w:szCs w:val="28"/>
        </w:rPr>
      </w:pPr>
      <w:r w:rsidRPr="00AA5FB8">
        <w:rPr>
          <w:rFonts w:ascii="Times New Roman" w:hAnsi="Times New Roman" w:cs="Times New Roman"/>
          <w:b/>
          <w:bCs/>
          <w:sz w:val="28"/>
          <w:szCs w:val="28"/>
        </w:rPr>
        <w:t>3. Critical Evaluation</w:t>
      </w:r>
    </w:p>
    <w:p w14:paraId="7AF0E43A" w14:textId="77777777" w:rsidR="00AA5FB8" w:rsidRPr="00AA5FB8" w:rsidRDefault="00AA5FB8" w:rsidP="00AA5FB8">
      <w:pPr>
        <w:numPr>
          <w:ilvl w:val="0"/>
          <w:numId w:val="27"/>
        </w:numPr>
        <w:rPr>
          <w:rFonts w:ascii="Times New Roman" w:hAnsi="Times New Roman" w:cs="Times New Roman"/>
          <w:sz w:val="28"/>
          <w:szCs w:val="28"/>
        </w:rPr>
      </w:pPr>
      <w:r w:rsidRPr="00AA5FB8">
        <w:rPr>
          <w:rFonts w:ascii="Times New Roman" w:hAnsi="Times New Roman" w:cs="Times New Roman"/>
          <w:b/>
          <w:bCs/>
          <w:sz w:val="28"/>
          <w:szCs w:val="28"/>
        </w:rPr>
        <w:t>Perspective Analysis</w:t>
      </w:r>
      <w:r w:rsidRPr="00AA5FB8">
        <w:rPr>
          <w:rFonts w:ascii="Times New Roman" w:hAnsi="Times New Roman" w:cs="Times New Roman"/>
          <w:sz w:val="28"/>
          <w:szCs w:val="28"/>
        </w:rPr>
        <w:t>:</w:t>
      </w:r>
    </w:p>
    <w:p w14:paraId="06707791" w14:textId="77777777" w:rsidR="00AA5FB8" w:rsidRPr="00AA5FB8" w:rsidRDefault="00AA5FB8" w:rsidP="00AA5FB8">
      <w:pPr>
        <w:numPr>
          <w:ilvl w:val="1"/>
          <w:numId w:val="27"/>
        </w:numPr>
        <w:rPr>
          <w:rFonts w:ascii="Times New Roman" w:hAnsi="Times New Roman" w:cs="Times New Roman"/>
          <w:sz w:val="28"/>
          <w:szCs w:val="28"/>
        </w:rPr>
      </w:pPr>
      <w:r w:rsidRPr="00AA5FB8">
        <w:rPr>
          <w:rFonts w:ascii="Times New Roman" w:hAnsi="Times New Roman" w:cs="Times New Roman"/>
          <w:b/>
          <w:bCs/>
          <w:sz w:val="28"/>
          <w:szCs w:val="28"/>
        </w:rPr>
        <w:t>User Experience</w:t>
      </w:r>
      <w:r w:rsidRPr="00AA5FB8">
        <w:rPr>
          <w:rFonts w:ascii="Times New Roman" w:hAnsi="Times New Roman" w:cs="Times New Roman"/>
          <w:sz w:val="28"/>
          <w:szCs w:val="28"/>
        </w:rPr>
        <w:t>: The program is easy to use but could be more flexible. Currently, the customer can only order up to two items, which limits usability for larger orders.</w:t>
      </w:r>
    </w:p>
    <w:p w14:paraId="23A797C5" w14:textId="77777777" w:rsidR="00AA5FB8" w:rsidRPr="00AA5FB8" w:rsidRDefault="00AA5FB8" w:rsidP="00AA5FB8">
      <w:pPr>
        <w:numPr>
          <w:ilvl w:val="1"/>
          <w:numId w:val="27"/>
        </w:numPr>
        <w:rPr>
          <w:rFonts w:ascii="Times New Roman" w:hAnsi="Times New Roman" w:cs="Times New Roman"/>
          <w:sz w:val="28"/>
          <w:szCs w:val="28"/>
        </w:rPr>
      </w:pPr>
      <w:r w:rsidRPr="00AA5FB8">
        <w:rPr>
          <w:rFonts w:ascii="Times New Roman" w:hAnsi="Times New Roman" w:cs="Times New Roman"/>
          <w:b/>
          <w:bCs/>
          <w:sz w:val="28"/>
          <w:szCs w:val="28"/>
        </w:rPr>
        <w:t>Code Efficiency</w:t>
      </w:r>
      <w:r w:rsidRPr="00AA5FB8">
        <w:rPr>
          <w:rFonts w:ascii="Times New Roman" w:hAnsi="Times New Roman" w:cs="Times New Roman"/>
          <w:sz w:val="28"/>
          <w:szCs w:val="28"/>
        </w:rPr>
        <w:t>: The code uses a dictionary for menu storage, which is efficient for quick lookups. However, the structure could be improved to handle more complex order scenarios.</w:t>
      </w:r>
    </w:p>
    <w:p w14:paraId="6F762CD7" w14:textId="77777777" w:rsidR="00AA5FB8" w:rsidRPr="00AA5FB8" w:rsidRDefault="00AA5FB8" w:rsidP="00AA5FB8">
      <w:pPr>
        <w:numPr>
          <w:ilvl w:val="1"/>
          <w:numId w:val="27"/>
        </w:numPr>
        <w:rPr>
          <w:rFonts w:ascii="Times New Roman" w:hAnsi="Times New Roman" w:cs="Times New Roman"/>
          <w:sz w:val="28"/>
          <w:szCs w:val="28"/>
        </w:rPr>
      </w:pPr>
      <w:r w:rsidRPr="00AA5FB8">
        <w:rPr>
          <w:rFonts w:ascii="Times New Roman" w:hAnsi="Times New Roman" w:cs="Times New Roman"/>
          <w:b/>
          <w:bCs/>
          <w:sz w:val="28"/>
          <w:szCs w:val="28"/>
        </w:rPr>
        <w:t>Error Handling</w:t>
      </w:r>
      <w:r w:rsidRPr="00AA5FB8">
        <w:rPr>
          <w:rFonts w:ascii="Times New Roman" w:hAnsi="Times New Roman" w:cs="Times New Roman"/>
          <w:sz w:val="28"/>
          <w:szCs w:val="28"/>
        </w:rPr>
        <w:t xml:space="preserve">: The program lacks robust error handling. For example, entering an incorrect or misspelled item </w:t>
      </w:r>
      <w:proofErr w:type="gramStart"/>
      <w:r w:rsidRPr="00AA5FB8">
        <w:rPr>
          <w:rFonts w:ascii="Times New Roman" w:hAnsi="Times New Roman" w:cs="Times New Roman"/>
          <w:sz w:val="28"/>
          <w:szCs w:val="28"/>
        </w:rPr>
        <w:t>name results</w:t>
      </w:r>
      <w:proofErr w:type="gramEnd"/>
      <w:r w:rsidRPr="00AA5FB8">
        <w:rPr>
          <w:rFonts w:ascii="Times New Roman" w:hAnsi="Times New Roman" w:cs="Times New Roman"/>
          <w:sz w:val="28"/>
          <w:szCs w:val="28"/>
        </w:rPr>
        <w:t xml:space="preserve"> in the item not being recognized, which may frustrate users.</w:t>
      </w:r>
    </w:p>
    <w:p w14:paraId="23A330DD" w14:textId="77777777" w:rsidR="00AA5FB8" w:rsidRPr="00AA5FB8" w:rsidRDefault="00AA5FB8" w:rsidP="00AA5FB8">
      <w:pPr>
        <w:numPr>
          <w:ilvl w:val="0"/>
          <w:numId w:val="27"/>
        </w:numPr>
        <w:rPr>
          <w:rFonts w:ascii="Times New Roman" w:hAnsi="Times New Roman" w:cs="Times New Roman"/>
          <w:sz w:val="28"/>
          <w:szCs w:val="28"/>
        </w:rPr>
      </w:pPr>
      <w:r w:rsidRPr="00AA5FB8">
        <w:rPr>
          <w:rFonts w:ascii="Times New Roman" w:hAnsi="Times New Roman" w:cs="Times New Roman"/>
          <w:b/>
          <w:bCs/>
          <w:sz w:val="28"/>
          <w:szCs w:val="28"/>
        </w:rPr>
        <w:t>Arguments For and Against</w:t>
      </w:r>
      <w:r w:rsidRPr="00AA5FB8">
        <w:rPr>
          <w:rFonts w:ascii="Times New Roman" w:hAnsi="Times New Roman" w:cs="Times New Roman"/>
          <w:sz w:val="28"/>
          <w:szCs w:val="28"/>
        </w:rPr>
        <w:t>:</w:t>
      </w:r>
    </w:p>
    <w:p w14:paraId="46965265" w14:textId="77777777" w:rsidR="00AA5FB8" w:rsidRPr="00AA5FB8" w:rsidRDefault="00AA5FB8" w:rsidP="00AA5FB8">
      <w:pPr>
        <w:numPr>
          <w:ilvl w:val="1"/>
          <w:numId w:val="27"/>
        </w:numPr>
        <w:rPr>
          <w:rFonts w:ascii="Times New Roman" w:hAnsi="Times New Roman" w:cs="Times New Roman"/>
          <w:sz w:val="28"/>
          <w:szCs w:val="28"/>
        </w:rPr>
      </w:pPr>
      <w:r w:rsidRPr="00AA5FB8">
        <w:rPr>
          <w:rFonts w:ascii="Times New Roman" w:hAnsi="Times New Roman" w:cs="Times New Roman"/>
          <w:b/>
          <w:bCs/>
          <w:sz w:val="28"/>
          <w:szCs w:val="28"/>
        </w:rPr>
        <w:t>Strengths</w:t>
      </w:r>
      <w:r w:rsidRPr="00AA5FB8">
        <w:rPr>
          <w:rFonts w:ascii="Times New Roman" w:hAnsi="Times New Roman" w:cs="Times New Roman"/>
          <w:sz w:val="28"/>
          <w:szCs w:val="28"/>
        </w:rPr>
        <w:t>: Simple and easy to read. The code effectively checks if items exist in the menu and updates the total order amount accordingly.</w:t>
      </w:r>
    </w:p>
    <w:p w14:paraId="0FE3CACE" w14:textId="77777777" w:rsidR="00AA5FB8" w:rsidRPr="00AA5FB8" w:rsidRDefault="00AA5FB8" w:rsidP="00AA5FB8">
      <w:pPr>
        <w:numPr>
          <w:ilvl w:val="1"/>
          <w:numId w:val="27"/>
        </w:numPr>
        <w:rPr>
          <w:rFonts w:ascii="Times New Roman" w:hAnsi="Times New Roman" w:cs="Times New Roman"/>
          <w:sz w:val="28"/>
          <w:szCs w:val="28"/>
        </w:rPr>
      </w:pPr>
      <w:r w:rsidRPr="00AA5FB8">
        <w:rPr>
          <w:rFonts w:ascii="Times New Roman" w:hAnsi="Times New Roman" w:cs="Times New Roman"/>
          <w:b/>
          <w:bCs/>
          <w:sz w:val="28"/>
          <w:szCs w:val="28"/>
        </w:rPr>
        <w:t>Weaknesses</w:t>
      </w:r>
      <w:r w:rsidRPr="00AA5FB8">
        <w:rPr>
          <w:rFonts w:ascii="Times New Roman" w:hAnsi="Times New Roman" w:cs="Times New Roman"/>
          <w:sz w:val="28"/>
          <w:szCs w:val="28"/>
        </w:rPr>
        <w:t>: Limited to a two-item order, lacking flexibility for more complex ordering scenarios. Additionally, the prompt asks twice for new items rather than using a loop to continuously accept multiple items.</w:t>
      </w:r>
    </w:p>
    <w:p w14:paraId="30E7F9B5" w14:textId="77777777" w:rsidR="00AA5FB8" w:rsidRPr="00AA5FB8" w:rsidRDefault="00AA5FB8" w:rsidP="00AA5FB8">
      <w:pPr>
        <w:numPr>
          <w:ilvl w:val="0"/>
          <w:numId w:val="27"/>
        </w:numPr>
        <w:rPr>
          <w:rFonts w:ascii="Times New Roman" w:hAnsi="Times New Roman" w:cs="Times New Roman"/>
          <w:sz w:val="28"/>
          <w:szCs w:val="28"/>
        </w:rPr>
      </w:pPr>
      <w:r w:rsidRPr="00AA5FB8">
        <w:rPr>
          <w:rFonts w:ascii="Times New Roman" w:hAnsi="Times New Roman" w:cs="Times New Roman"/>
          <w:b/>
          <w:bCs/>
          <w:sz w:val="28"/>
          <w:szCs w:val="28"/>
        </w:rPr>
        <w:lastRenderedPageBreak/>
        <w:t>Limitations and Assumptions</w:t>
      </w:r>
      <w:r w:rsidRPr="00AA5FB8">
        <w:rPr>
          <w:rFonts w:ascii="Times New Roman" w:hAnsi="Times New Roman" w:cs="Times New Roman"/>
          <w:sz w:val="28"/>
          <w:szCs w:val="28"/>
        </w:rPr>
        <w:t>:</w:t>
      </w:r>
    </w:p>
    <w:p w14:paraId="55E0BF16" w14:textId="77777777" w:rsidR="00AA5FB8" w:rsidRPr="00AA5FB8" w:rsidRDefault="00AA5FB8" w:rsidP="00AA5FB8">
      <w:pPr>
        <w:ind w:left="1440"/>
        <w:rPr>
          <w:rFonts w:ascii="Times New Roman" w:hAnsi="Times New Roman" w:cs="Times New Roman"/>
          <w:sz w:val="28"/>
          <w:szCs w:val="28"/>
        </w:rPr>
      </w:pPr>
    </w:p>
    <w:p w14:paraId="4E63696C" w14:textId="53E0105E" w:rsidR="00AA5FB8" w:rsidRPr="00AA5FB8" w:rsidRDefault="00AA5FB8" w:rsidP="00AA5FB8">
      <w:pPr>
        <w:numPr>
          <w:ilvl w:val="1"/>
          <w:numId w:val="27"/>
        </w:numPr>
        <w:rPr>
          <w:rFonts w:ascii="Times New Roman" w:hAnsi="Times New Roman" w:cs="Times New Roman"/>
          <w:sz w:val="28"/>
          <w:szCs w:val="28"/>
        </w:rPr>
      </w:pPr>
      <w:r w:rsidRPr="00AA5FB8">
        <w:rPr>
          <w:rFonts w:ascii="Times New Roman" w:hAnsi="Times New Roman" w:cs="Times New Roman"/>
          <w:sz w:val="28"/>
          <w:szCs w:val="28"/>
        </w:rPr>
        <w:t>The program assumes users will enter item names exactly as specified in the menu, which can lead to errors with minor spelling differences.</w:t>
      </w:r>
    </w:p>
    <w:p w14:paraId="56D037D0" w14:textId="77777777" w:rsidR="00AA5FB8" w:rsidRPr="00AA5FB8" w:rsidRDefault="00AA5FB8" w:rsidP="00AA5FB8">
      <w:pPr>
        <w:numPr>
          <w:ilvl w:val="1"/>
          <w:numId w:val="27"/>
        </w:numPr>
        <w:rPr>
          <w:rFonts w:ascii="Times New Roman" w:hAnsi="Times New Roman" w:cs="Times New Roman"/>
          <w:sz w:val="28"/>
          <w:szCs w:val="28"/>
        </w:rPr>
      </w:pPr>
      <w:r w:rsidRPr="00AA5FB8">
        <w:rPr>
          <w:rFonts w:ascii="Times New Roman" w:hAnsi="Times New Roman" w:cs="Times New Roman"/>
          <w:sz w:val="28"/>
          <w:szCs w:val="28"/>
        </w:rPr>
        <w:t>The program is limited in functionality, as it does not offer options to remove items, view a summary of the order, or handle quantities.</w:t>
      </w:r>
    </w:p>
    <w:p w14:paraId="0CFA0FC4" w14:textId="77777777" w:rsidR="00AA5FB8" w:rsidRPr="00AA5FB8" w:rsidRDefault="00AA5FB8" w:rsidP="00AA5FB8">
      <w:pPr>
        <w:rPr>
          <w:rFonts w:ascii="Times New Roman" w:hAnsi="Times New Roman" w:cs="Times New Roman"/>
          <w:b/>
          <w:bCs/>
          <w:sz w:val="28"/>
          <w:szCs w:val="28"/>
        </w:rPr>
      </w:pPr>
      <w:r w:rsidRPr="00AA5FB8">
        <w:rPr>
          <w:rFonts w:ascii="Times New Roman" w:hAnsi="Times New Roman" w:cs="Times New Roman"/>
          <w:b/>
          <w:bCs/>
          <w:sz w:val="28"/>
          <w:szCs w:val="28"/>
        </w:rPr>
        <w:t>4. Application of Critical Thinking Skills</w:t>
      </w:r>
    </w:p>
    <w:p w14:paraId="703B8693" w14:textId="77777777" w:rsidR="00AA5FB8" w:rsidRPr="00AA5FB8" w:rsidRDefault="00AA5FB8" w:rsidP="00AA5FB8">
      <w:pPr>
        <w:numPr>
          <w:ilvl w:val="0"/>
          <w:numId w:val="28"/>
        </w:numPr>
        <w:rPr>
          <w:rFonts w:ascii="Times New Roman" w:hAnsi="Times New Roman" w:cs="Times New Roman"/>
          <w:sz w:val="28"/>
          <w:szCs w:val="28"/>
        </w:rPr>
      </w:pPr>
      <w:r w:rsidRPr="00AA5FB8">
        <w:rPr>
          <w:rFonts w:ascii="Times New Roman" w:hAnsi="Times New Roman" w:cs="Times New Roman"/>
          <w:b/>
          <w:bCs/>
          <w:sz w:val="28"/>
          <w:szCs w:val="28"/>
        </w:rPr>
        <w:t>Logical Reasoning</w:t>
      </w:r>
      <w:r w:rsidRPr="00AA5FB8">
        <w:rPr>
          <w:rFonts w:ascii="Times New Roman" w:hAnsi="Times New Roman" w:cs="Times New Roman"/>
          <w:sz w:val="28"/>
          <w:szCs w:val="28"/>
        </w:rPr>
        <w:t>: The logic for checking item availability and updating the total amount is straightforward, making it suitable for a simple ordering system. However, a loop could replace the hardcoded item_2 input to allow for an arbitrary number of items.</w:t>
      </w:r>
    </w:p>
    <w:p w14:paraId="36A6B455" w14:textId="77777777" w:rsidR="00AA5FB8" w:rsidRPr="00AA5FB8" w:rsidRDefault="00AA5FB8" w:rsidP="00AA5FB8">
      <w:pPr>
        <w:numPr>
          <w:ilvl w:val="0"/>
          <w:numId w:val="28"/>
        </w:numPr>
        <w:rPr>
          <w:rFonts w:ascii="Times New Roman" w:hAnsi="Times New Roman" w:cs="Times New Roman"/>
          <w:sz w:val="28"/>
          <w:szCs w:val="28"/>
        </w:rPr>
      </w:pPr>
      <w:r w:rsidRPr="00AA5FB8">
        <w:rPr>
          <w:rFonts w:ascii="Times New Roman" w:hAnsi="Times New Roman" w:cs="Times New Roman"/>
          <w:b/>
          <w:bCs/>
          <w:sz w:val="28"/>
          <w:szCs w:val="28"/>
        </w:rPr>
        <w:t>Problem-Solving Approach</w:t>
      </w:r>
      <w:r w:rsidRPr="00AA5FB8">
        <w:rPr>
          <w:rFonts w:ascii="Times New Roman" w:hAnsi="Times New Roman" w:cs="Times New Roman"/>
          <w:sz w:val="28"/>
          <w:szCs w:val="28"/>
        </w:rPr>
        <w:t>: To improve functionality, adding a while loop for continuous order prompts could simplify adding multiple items. Additionally, implementing input validation would improve user experience by accepting case-insensitive inputs or suggesting correct item names for minor typos.</w:t>
      </w:r>
    </w:p>
    <w:p w14:paraId="3460EF54" w14:textId="77777777" w:rsidR="00AA5FB8" w:rsidRPr="00AA5FB8" w:rsidRDefault="00AA5FB8" w:rsidP="00AA5FB8">
      <w:pPr>
        <w:numPr>
          <w:ilvl w:val="0"/>
          <w:numId w:val="28"/>
        </w:numPr>
        <w:rPr>
          <w:rFonts w:ascii="Times New Roman" w:hAnsi="Times New Roman" w:cs="Times New Roman"/>
          <w:sz w:val="28"/>
          <w:szCs w:val="28"/>
        </w:rPr>
      </w:pPr>
      <w:r w:rsidRPr="00AA5FB8">
        <w:rPr>
          <w:rFonts w:ascii="Times New Roman" w:hAnsi="Times New Roman" w:cs="Times New Roman"/>
          <w:b/>
          <w:bCs/>
          <w:sz w:val="28"/>
          <w:szCs w:val="28"/>
        </w:rPr>
        <w:t>Bias and Subjectivity</w:t>
      </w:r>
      <w:r w:rsidRPr="00AA5FB8">
        <w:rPr>
          <w:rFonts w:ascii="Times New Roman" w:hAnsi="Times New Roman" w:cs="Times New Roman"/>
          <w:sz w:val="28"/>
          <w:szCs w:val="28"/>
        </w:rPr>
        <w:t>: There is an implicit assumption that users will correctly input item names and will only want to order two items. Broadening this perspective could help design a more flexible and user-friendly system.</w:t>
      </w:r>
    </w:p>
    <w:p w14:paraId="05CA4A2D" w14:textId="77777777" w:rsidR="00AA5FB8" w:rsidRPr="00AA5FB8" w:rsidRDefault="00AA5FB8" w:rsidP="00AA5FB8">
      <w:pPr>
        <w:rPr>
          <w:rFonts w:ascii="Times New Roman" w:hAnsi="Times New Roman" w:cs="Times New Roman"/>
          <w:b/>
          <w:bCs/>
          <w:sz w:val="28"/>
          <w:szCs w:val="28"/>
        </w:rPr>
      </w:pPr>
      <w:r w:rsidRPr="00AA5FB8">
        <w:rPr>
          <w:rFonts w:ascii="Times New Roman" w:hAnsi="Times New Roman" w:cs="Times New Roman"/>
          <w:b/>
          <w:bCs/>
          <w:sz w:val="28"/>
          <w:szCs w:val="28"/>
        </w:rPr>
        <w:t>5. Conclusion</w:t>
      </w:r>
    </w:p>
    <w:p w14:paraId="3C8C5FF6" w14:textId="77777777" w:rsidR="00AA5FB8" w:rsidRPr="00AA5FB8" w:rsidRDefault="00AA5FB8" w:rsidP="00AA5FB8">
      <w:pPr>
        <w:numPr>
          <w:ilvl w:val="0"/>
          <w:numId w:val="29"/>
        </w:numPr>
        <w:rPr>
          <w:rFonts w:ascii="Times New Roman" w:hAnsi="Times New Roman" w:cs="Times New Roman"/>
          <w:sz w:val="28"/>
          <w:szCs w:val="28"/>
        </w:rPr>
      </w:pPr>
      <w:r w:rsidRPr="00AA5FB8">
        <w:rPr>
          <w:rFonts w:ascii="Times New Roman" w:hAnsi="Times New Roman" w:cs="Times New Roman"/>
          <w:b/>
          <w:bCs/>
          <w:sz w:val="28"/>
          <w:szCs w:val="28"/>
        </w:rPr>
        <w:t>Summary of Findings</w:t>
      </w:r>
      <w:r w:rsidRPr="00AA5FB8">
        <w:rPr>
          <w:rFonts w:ascii="Times New Roman" w:hAnsi="Times New Roman" w:cs="Times New Roman"/>
          <w:sz w:val="28"/>
          <w:szCs w:val="28"/>
        </w:rPr>
        <w:t>: The program successfully allows users to order up to two items from a set menu, calculates the total, and provides feedback if an item is unavailable. However, the code could be made more flexible by allowing for multiple items and including error handling for user input.</w:t>
      </w:r>
    </w:p>
    <w:p w14:paraId="704A425F" w14:textId="77777777" w:rsidR="00AA5FB8" w:rsidRPr="00AA5FB8" w:rsidRDefault="00AA5FB8" w:rsidP="00AA5FB8">
      <w:pPr>
        <w:numPr>
          <w:ilvl w:val="0"/>
          <w:numId w:val="29"/>
        </w:numPr>
        <w:rPr>
          <w:rFonts w:ascii="Times New Roman" w:hAnsi="Times New Roman" w:cs="Times New Roman"/>
          <w:sz w:val="28"/>
          <w:szCs w:val="28"/>
        </w:rPr>
      </w:pPr>
      <w:r w:rsidRPr="00AA5FB8">
        <w:rPr>
          <w:rFonts w:ascii="Times New Roman" w:hAnsi="Times New Roman" w:cs="Times New Roman"/>
          <w:b/>
          <w:bCs/>
          <w:sz w:val="28"/>
          <w:szCs w:val="28"/>
        </w:rPr>
        <w:t>Implications</w:t>
      </w:r>
      <w:r w:rsidRPr="00AA5FB8">
        <w:rPr>
          <w:rFonts w:ascii="Times New Roman" w:hAnsi="Times New Roman" w:cs="Times New Roman"/>
          <w:sz w:val="28"/>
          <w:szCs w:val="28"/>
        </w:rPr>
        <w:t>: Improvements to the program could make it more suitable for practical applications, especially if it were intended for a real café setting. Adding features like continuous ordering, handling multiple items, and improving input validation would enhance usability.</w:t>
      </w:r>
    </w:p>
    <w:p w14:paraId="6BE126D4" w14:textId="77777777" w:rsidR="00AA5FB8" w:rsidRPr="00AA5FB8" w:rsidRDefault="00AA5FB8" w:rsidP="00AA5FB8">
      <w:pPr>
        <w:numPr>
          <w:ilvl w:val="0"/>
          <w:numId w:val="29"/>
        </w:numPr>
        <w:rPr>
          <w:rFonts w:ascii="Times New Roman" w:hAnsi="Times New Roman" w:cs="Times New Roman"/>
          <w:sz w:val="28"/>
          <w:szCs w:val="28"/>
        </w:rPr>
      </w:pPr>
    </w:p>
    <w:p w14:paraId="6FC31E84" w14:textId="77777777" w:rsidR="00396AE1" w:rsidRDefault="00396AE1">
      <w:pPr>
        <w:rPr>
          <w:rFonts w:ascii="Times New Roman" w:hAnsi="Times New Roman" w:cs="Times New Roman"/>
          <w:sz w:val="28"/>
          <w:szCs w:val="28"/>
        </w:rPr>
      </w:pPr>
    </w:p>
    <w:p w14:paraId="6FC31E85" w14:textId="77777777" w:rsidR="00396AE1" w:rsidRDefault="00396AE1">
      <w:pPr>
        <w:rPr>
          <w:rFonts w:ascii="Times New Roman" w:hAnsi="Times New Roman" w:cs="Times New Roman"/>
          <w:sz w:val="28"/>
          <w:szCs w:val="28"/>
        </w:rPr>
      </w:pPr>
    </w:p>
    <w:p w14:paraId="6FC31EF5" w14:textId="70854089" w:rsidR="00396AE1" w:rsidRDefault="00396AE1">
      <w:pPr>
        <w:pStyle w:val="ListParagraph"/>
        <w:numPr>
          <w:ilvl w:val="1"/>
          <w:numId w:val="20"/>
        </w:numPr>
        <w:tabs>
          <w:tab w:val="left" w:pos="1561"/>
        </w:tabs>
        <w:spacing w:before="7" w:line="360" w:lineRule="auto"/>
        <w:ind w:hanging="362"/>
        <w:rPr>
          <w:rFonts w:ascii="Times New Roman" w:hAnsi="Times New Roman" w:cs="Times New Roman"/>
          <w:sz w:val="26"/>
        </w:rPr>
        <w:sectPr w:rsidR="00396AE1">
          <w:pgSz w:w="11910" w:h="16840"/>
          <w:pgMar w:top="1440" w:right="1080" w:bottom="1440" w:left="1080" w:header="301" w:footer="0" w:gutter="0"/>
          <w:cols w:space="720"/>
        </w:sectPr>
      </w:pPr>
    </w:p>
    <w:p w14:paraId="6FC31F02" w14:textId="77777777" w:rsidR="00396AE1" w:rsidRDefault="00000000">
      <w:pPr>
        <w:pStyle w:val="BodyText"/>
        <w:spacing w:before="185"/>
        <w:ind w:left="119"/>
        <w:rPr>
          <w:rFonts w:ascii="Times New Roman" w:hAnsi="Times New Roman" w:cs="Times New Roman"/>
        </w:rPr>
      </w:pPr>
      <w:bookmarkStart w:id="1" w:name="Code_Implementation"/>
      <w:bookmarkEnd w:id="1"/>
      <w:r>
        <w:rPr>
          <w:rFonts w:ascii="Times New Roman" w:hAnsi="Times New Roman" w:cs="Times New Roman"/>
        </w:rPr>
        <w:lastRenderedPageBreak/>
        <w:t>Code</w:t>
      </w:r>
      <w:r>
        <w:rPr>
          <w:rFonts w:ascii="Times New Roman" w:hAnsi="Times New Roman" w:cs="Times New Roman"/>
          <w:spacing w:val="-16"/>
        </w:rPr>
        <w:t xml:space="preserve"> </w:t>
      </w:r>
      <w:r>
        <w:rPr>
          <w:rFonts w:ascii="Times New Roman" w:hAnsi="Times New Roman" w:cs="Times New Roman"/>
        </w:rPr>
        <w:t>Implementation</w:t>
      </w:r>
    </w:p>
    <w:p w14:paraId="6FC31F03" w14:textId="6B84A051" w:rsidR="00396AE1" w:rsidRDefault="00000000">
      <w:pPr>
        <w:pStyle w:val="BodyText"/>
        <w:spacing w:before="279" w:line="244" w:lineRule="auto"/>
        <w:ind w:left="119"/>
        <w:rPr>
          <w:rFonts w:ascii="Times New Roman" w:hAnsi="Times New Roman" w:cs="Times New Roman"/>
        </w:rPr>
      </w:pPr>
      <w:r>
        <w:rPr>
          <w:rFonts w:ascii="Times New Roman" w:hAnsi="Times New Roman" w:cs="Times New Roman"/>
        </w:rPr>
        <w:t>The Hotel M</w:t>
      </w:r>
      <w:r w:rsidR="008255D8">
        <w:rPr>
          <w:rFonts w:ascii="Times New Roman" w:hAnsi="Times New Roman" w:cs="Times New Roman"/>
        </w:rPr>
        <w:t xml:space="preserve">enu </w:t>
      </w:r>
      <w:proofErr w:type="gramStart"/>
      <w:r w:rsidR="008255D8">
        <w:rPr>
          <w:rFonts w:ascii="Times New Roman" w:hAnsi="Times New Roman" w:cs="Times New Roman"/>
        </w:rPr>
        <w:t>management</w:t>
      </w:r>
      <w:proofErr w:type="gramEnd"/>
      <w:r>
        <w:rPr>
          <w:rFonts w:ascii="Times New Roman" w:hAnsi="Times New Roman" w:cs="Times New Roman"/>
        </w:rPr>
        <w:t xml:space="preserve"> System is built using Python. Below is a</w:t>
      </w:r>
      <w:r>
        <w:rPr>
          <w:rFonts w:ascii="Times New Roman" w:hAnsi="Times New Roman" w:cs="Times New Roman"/>
          <w:spacing w:val="-72"/>
        </w:rPr>
        <w:t xml:space="preserve"> </w:t>
      </w:r>
      <w:r>
        <w:rPr>
          <w:rFonts w:ascii="Times New Roman" w:hAnsi="Times New Roman" w:cs="Times New Roman"/>
        </w:rPr>
        <w:t>breakdown</w:t>
      </w:r>
      <w:r>
        <w:rPr>
          <w:rFonts w:ascii="Times New Roman" w:hAnsi="Times New Roman" w:cs="Times New Roman"/>
          <w:spacing w:val="5"/>
        </w:rPr>
        <w:t xml:space="preserve"> </w:t>
      </w:r>
      <w:r>
        <w:rPr>
          <w:rFonts w:ascii="Times New Roman" w:hAnsi="Times New Roman" w:cs="Times New Roman"/>
        </w:rPr>
        <w:t>of</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6"/>
        </w:rPr>
        <w:t xml:space="preserve"> </w:t>
      </w:r>
      <w:r>
        <w:rPr>
          <w:rFonts w:ascii="Times New Roman" w:hAnsi="Times New Roman" w:cs="Times New Roman"/>
        </w:rPr>
        <w:t>core</w:t>
      </w:r>
      <w:r>
        <w:rPr>
          <w:rFonts w:ascii="Times New Roman" w:hAnsi="Times New Roman" w:cs="Times New Roman"/>
          <w:spacing w:val="4"/>
        </w:rPr>
        <w:t xml:space="preserve"> </w:t>
      </w:r>
      <w:r>
        <w:rPr>
          <w:rFonts w:ascii="Times New Roman" w:hAnsi="Times New Roman" w:cs="Times New Roman"/>
        </w:rPr>
        <w:t>features.</w:t>
      </w:r>
    </w:p>
    <w:p w14:paraId="6FC31F04" w14:textId="77777777" w:rsidR="00396AE1" w:rsidRDefault="00396AE1">
      <w:pPr>
        <w:pStyle w:val="BodyText"/>
        <w:spacing w:before="10"/>
        <w:rPr>
          <w:rFonts w:ascii="Times New Roman" w:hAnsi="Times New Roman" w:cs="Times New Roman"/>
          <w:sz w:val="41"/>
        </w:rPr>
      </w:pPr>
    </w:p>
    <w:p w14:paraId="0D399A09"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xml:space="preserve">#Define the menu of </w:t>
      </w:r>
      <w:proofErr w:type="spellStart"/>
      <w:r w:rsidRPr="00B25F1C">
        <w:rPr>
          <w:rFonts w:ascii="Times New Roman" w:hAnsi="Times New Roman" w:cs="Times New Roman"/>
        </w:rPr>
        <w:t>resturant</w:t>
      </w:r>
      <w:proofErr w:type="spellEnd"/>
    </w:p>
    <w:p w14:paraId="75D70E1A"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menu = {</w:t>
      </w:r>
    </w:p>
    <w:p w14:paraId="5644FC8C"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'pizza':40,</w:t>
      </w:r>
    </w:p>
    <w:p w14:paraId="2F995F80"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'pasta':50,</w:t>
      </w:r>
    </w:p>
    <w:p w14:paraId="29F186C5"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'burger':60,</w:t>
      </w:r>
    </w:p>
    <w:p w14:paraId="31CC022B"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'salad':50,</w:t>
      </w:r>
    </w:p>
    <w:p w14:paraId="7A7BF3D9"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'coffee':80,</w:t>
      </w:r>
    </w:p>
    <w:p w14:paraId="0046CFEF"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w:t>
      </w:r>
      <w:proofErr w:type="gramStart"/>
      <w:r w:rsidRPr="00B25F1C">
        <w:rPr>
          <w:rFonts w:ascii="Times New Roman" w:hAnsi="Times New Roman" w:cs="Times New Roman"/>
        </w:rPr>
        <w:t>hot</w:t>
      </w:r>
      <w:proofErr w:type="gramEnd"/>
      <w:r w:rsidRPr="00B25F1C">
        <w:rPr>
          <w:rFonts w:ascii="Times New Roman" w:hAnsi="Times New Roman" w:cs="Times New Roman"/>
        </w:rPr>
        <w:t xml:space="preserve"> coffee':100,</w:t>
      </w:r>
    </w:p>
    <w:p w14:paraId="37A3C04B" w14:textId="77777777" w:rsidR="00B25F1C" w:rsidRPr="00B25F1C" w:rsidRDefault="00B25F1C" w:rsidP="00B25F1C">
      <w:pPr>
        <w:pStyle w:val="BodyText"/>
        <w:spacing w:line="242" w:lineRule="auto"/>
        <w:ind w:right="479"/>
        <w:rPr>
          <w:rFonts w:ascii="Times New Roman" w:hAnsi="Times New Roman" w:cs="Times New Roman"/>
        </w:rPr>
      </w:pPr>
    </w:p>
    <w:p w14:paraId="2014C721"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w:t>
      </w:r>
    </w:p>
    <w:p w14:paraId="58280298" w14:textId="77777777" w:rsidR="00B25F1C" w:rsidRPr="00B25F1C" w:rsidRDefault="00B25F1C" w:rsidP="00B25F1C">
      <w:pPr>
        <w:pStyle w:val="BodyText"/>
        <w:spacing w:line="242" w:lineRule="auto"/>
        <w:ind w:right="479"/>
        <w:rPr>
          <w:rFonts w:ascii="Times New Roman" w:hAnsi="Times New Roman" w:cs="Times New Roman"/>
        </w:rPr>
      </w:pPr>
    </w:p>
    <w:p w14:paraId="11F8779C"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#Greet</w:t>
      </w:r>
    </w:p>
    <w:p w14:paraId="04114EDA" w14:textId="77777777" w:rsidR="00B25F1C" w:rsidRPr="00B25F1C" w:rsidRDefault="00B25F1C" w:rsidP="00B25F1C">
      <w:pPr>
        <w:pStyle w:val="BodyText"/>
        <w:spacing w:line="242" w:lineRule="auto"/>
        <w:ind w:right="479"/>
        <w:rPr>
          <w:rFonts w:ascii="Times New Roman" w:hAnsi="Times New Roman" w:cs="Times New Roman"/>
        </w:rPr>
      </w:pPr>
      <w:proofErr w:type="gramStart"/>
      <w:r w:rsidRPr="00B25F1C">
        <w:rPr>
          <w:rFonts w:ascii="Times New Roman" w:hAnsi="Times New Roman" w:cs="Times New Roman"/>
        </w:rPr>
        <w:t>print(</w:t>
      </w:r>
      <w:proofErr w:type="gramEnd"/>
      <w:r w:rsidRPr="00B25F1C">
        <w:rPr>
          <w:rFonts w:ascii="Times New Roman" w:hAnsi="Times New Roman" w:cs="Times New Roman"/>
        </w:rPr>
        <w:t>"Welcome to PYTHON cafe")</w:t>
      </w:r>
    </w:p>
    <w:p w14:paraId="270AB6FF" w14:textId="77777777" w:rsidR="00B25F1C" w:rsidRPr="00B25F1C" w:rsidRDefault="00B25F1C" w:rsidP="00B25F1C">
      <w:pPr>
        <w:pStyle w:val="BodyText"/>
        <w:spacing w:line="242" w:lineRule="auto"/>
        <w:ind w:right="479"/>
        <w:rPr>
          <w:rFonts w:ascii="Times New Roman" w:hAnsi="Times New Roman" w:cs="Times New Roman"/>
        </w:rPr>
      </w:pPr>
      <w:proofErr w:type="gramStart"/>
      <w:r w:rsidRPr="00B25F1C">
        <w:rPr>
          <w:rFonts w:ascii="Times New Roman" w:hAnsi="Times New Roman" w:cs="Times New Roman"/>
        </w:rPr>
        <w:t>print(</w:t>
      </w:r>
      <w:proofErr w:type="gramEnd"/>
      <w:r w:rsidRPr="00B25F1C">
        <w:rPr>
          <w:rFonts w:ascii="Times New Roman" w:hAnsi="Times New Roman" w:cs="Times New Roman"/>
        </w:rPr>
        <w:t>"pizza: Rs40\n pasta: Rs50\</w:t>
      </w:r>
      <w:proofErr w:type="spellStart"/>
      <w:r w:rsidRPr="00B25F1C">
        <w:rPr>
          <w:rFonts w:ascii="Times New Roman" w:hAnsi="Times New Roman" w:cs="Times New Roman"/>
        </w:rPr>
        <w:t>nBurger</w:t>
      </w:r>
      <w:proofErr w:type="spellEnd"/>
      <w:r w:rsidRPr="00B25F1C">
        <w:rPr>
          <w:rFonts w:ascii="Times New Roman" w:hAnsi="Times New Roman" w:cs="Times New Roman"/>
        </w:rPr>
        <w:t>: RS60\</w:t>
      </w:r>
      <w:proofErr w:type="spellStart"/>
      <w:r w:rsidRPr="00B25F1C">
        <w:rPr>
          <w:rFonts w:ascii="Times New Roman" w:hAnsi="Times New Roman" w:cs="Times New Roman"/>
        </w:rPr>
        <w:t>nsalad</w:t>
      </w:r>
      <w:proofErr w:type="spellEnd"/>
      <w:r w:rsidRPr="00B25F1C">
        <w:rPr>
          <w:rFonts w:ascii="Times New Roman" w:hAnsi="Times New Roman" w:cs="Times New Roman"/>
        </w:rPr>
        <w:t>: Rs50\</w:t>
      </w:r>
      <w:proofErr w:type="spellStart"/>
      <w:r w:rsidRPr="00B25F1C">
        <w:rPr>
          <w:rFonts w:ascii="Times New Roman" w:hAnsi="Times New Roman" w:cs="Times New Roman"/>
        </w:rPr>
        <w:t>ncoffee</w:t>
      </w:r>
      <w:proofErr w:type="spellEnd"/>
      <w:r w:rsidRPr="00B25F1C">
        <w:rPr>
          <w:rFonts w:ascii="Times New Roman" w:hAnsi="Times New Roman" w:cs="Times New Roman"/>
        </w:rPr>
        <w:t>: Rs80\</w:t>
      </w:r>
      <w:proofErr w:type="spellStart"/>
      <w:r w:rsidRPr="00B25F1C">
        <w:rPr>
          <w:rFonts w:ascii="Times New Roman" w:hAnsi="Times New Roman" w:cs="Times New Roman"/>
        </w:rPr>
        <w:t>nHot</w:t>
      </w:r>
      <w:proofErr w:type="spellEnd"/>
      <w:r w:rsidRPr="00B25F1C">
        <w:rPr>
          <w:rFonts w:ascii="Times New Roman" w:hAnsi="Times New Roman" w:cs="Times New Roman"/>
        </w:rPr>
        <w:t xml:space="preserve"> coffee: Rs100 ")</w:t>
      </w:r>
    </w:p>
    <w:p w14:paraId="611B1825" w14:textId="77777777" w:rsidR="00B25F1C" w:rsidRPr="00B25F1C" w:rsidRDefault="00B25F1C" w:rsidP="00B25F1C">
      <w:pPr>
        <w:pStyle w:val="BodyText"/>
        <w:spacing w:line="242" w:lineRule="auto"/>
        <w:ind w:right="479"/>
        <w:rPr>
          <w:rFonts w:ascii="Times New Roman" w:hAnsi="Times New Roman" w:cs="Times New Roman"/>
        </w:rPr>
      </w:pPr>
    </w:p>
    <w:p w14:paraId="677A3687" w14:textId="77777777" w:rsidR="00B25F1C" w:rsidRPr="00B25F1C" w:rsidRDefault="00B25F1C" w:rsidP="00B25F1C">
      <w:pPr>
        <w:pStyle w:val="BodyText"/>
        <w:spacing w:line="242" w:lineRule="auto"/>
        <w:ind w:right="479"/>
        <w:rPr>
          <w:rFonts w:ascii="Times New Roman" w:hAnsi="Times New Roman" w:cs="Times New Roman"/>
        </w:rPr>
      </w:pPr>
      <w:proofErr w:type="spellStart"/>
      <w:r w:rsidRPr="00B25F1C">
        <w:rPr>
          <w:rFonts w:ascii="Times New Roman" w:hAnsi="Times New Roman" w:cs="Times New Roman"/>
        </w:rPr>
        <w:t>order_total</w:t>
      </w:r>
      <w:proofErr w:type="spellEnd"/>
      <w:r w:rsidRPr="00B25F1C">
        <w:rPr>
          <w:rFonts w:ascii="Times New Roman" w:hAnsi="Times New Roman" w:cs="Times New Roman"/>
        </w:rPr>
        <w:t xml:space="preserve"> = 0</w:t>
      </w:r>
    </w:p>
    <w:p w14:paraId="568AD93F"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#80 + 100 = 180</w:t>
      </w:r>
    </w:p>
    <w:p w14:paraId="27BD178F" w14:textId="77777777" w:rsidR="00B25F1C" w:rsidRPr="00B25F1C" w:rsidRDefault="00B25F1C" w:rsidP="00B25F1C">
      <w:pPr>
        <w:pStyle w:val="BodyText"/>
        <w:spacing w:line="242" w:lineRule="auto"/>
        <w:ind w:right="479"/>
        <w:rPr>
          <w:rFonts w:ascii="Times New Roman" w:hAnsi="Times New Roman" w:cs="Times New Roman"/>
        </w:rPr>
      </w:pPr>
    </w:p>
    <w:p w14:paraId="1C3DA257"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xml:space="preserve">item_1 = </w:t>
      </w:r>
      <w:proofErr w:type="gramStart"/>
      <w:r w:rsidRPr="00B25F1C">
        <w:rPr>
          <w:rFonts w:ascii="Times New Roman" w:hAnsi="Times New Roman" w:cs="Times New Roman"/>
        </w:rPr>
        <w:t>input(</w:t>
      </w:r>
      <w:proofErr w:type="gramEnd"/>
      <w:r w:rsidRPr="00B25F1C">
        <w:rPr>
          <w:rFonts w:ascii="Times New Roman" w:hAnsi="Times New Roman" w:cs="Times New Roman"/>
        </w:rPr>
        <w:t>"Enter the name of items you want to order = ")</w:t>
      </w:r>
    </w:p>
    <w:p w14:paraId="0389B1D6"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if item_1 in menu:</w:t>
      </w:r>
    </w:p>
    <w:p w14:paraId="54780421"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xml:space="preserve">    </w:t>
      </w:r>
      <w:proofErr w:type="spellStart"/>
      <w:r w:rsidRPr="00B25F1C">
        <w:rPr>
          <w:rFonts w:ascii="Times New Roman" w:hAnsi="Times New Roman" w:cs="Times New Roman"/>
        </w:rPr>
        <w:t>order_total</w:t>
      </w:r>
      <w:proofErr w:type="spellEnd"/>
      <w:r w:rsidRPr="00B25F1C">
        <w:rPr>
          <w:rFonts w:ascii="Times New Roman" w:hAnsi="Times New Roman" w:cs="Times New Roman"/>
        </w:rPr>
        <w:t xml:space="preserve"> += menu [item_1] #0 + 50</w:t>
      </w:r>
    </w:p>
    <w:p w14:paraId="1B435855"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xml:space="preserve">    </w:t>
      </w:r>
      <w:proofErr w:type="gramStart"/>
      <w:r w:rsidRPr="00B25F1C">
        <w:rPr>
          <w:rFonts w:ascii="Times New Roman" w:hAnsi="Times New Roman" w:cs="Times New Roman"/>
        </w:rPr>
        <w:t>print(</w:t>
      </w:r>
      <w:proofErr w:type="spellStart"/>
      <w:proofErr w:type="gramEnd"/>
      <w:r w:rsidRPr="00B25F1C">
        <w:rPr>
          <w:rFonts w:ascii="Times New Roman" w:hAnsi="Times New Roman" w:cs="Times New Roman"/>
        </w:rPr>
        <w:t>f"youritem</w:t>
      </w:r>
      <w:proofErr w:type="spellEnd"/>
      <w:r w:rsidRPr="00B25F1C">
        <w:rPr>
          <w:rFonts w:ascii="Times New Roman" w:hAnsi="Times New Roman" w:cs="Times New Roman"/>
        </w:rPr>
        <w:t xml:space="preserve"> {item_1} has been added to your order")</w:t>
      </w:r>
    </w:p>
    <w:p w14:paraId="01A06F67" w14:textId="77777777" w:rsidR="00B25F1C" w:rsidRPr="00B25F1C" w:rsidRDefault="00B25F1C" w:rsidP="00B25F1C">
      <w:pPr>
        <w:pStyle w:val="BodyText"/>
        <w:spacing w:line="242" w:lineRule="auto"/>
        <w:ind w:right="479"/>
        <w:rPr>
          <w:rFonts w:ascii="Times New Roman" w:hAnsi="Times New Roman" w:cs="Times New Roman"/>
        </w:rPr>
      </w:pPr>
    </w:p>
    <w:p w14:paraId="02DE7094"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else:</w:t>
      </w:r>
    </w:p>
    <w:p w14:paraId="2A918D0C"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xml:space="preserve">    </w:t>
      </w:r>
      <w:proofErr w:type="gramStart"/>
      <w:r w:rsidRPr="00B25F1C">
        <w:rPr>
          <w:rFonts w:ascii="Times New Roman" w:hAnsi="Times New Roman" w:cs="Times New Roman"/>
        </w:rPr>
        <w:t>print(</w:t>
      </w:r>
      <w:proofErr w:type="spellStart"/>
      <w:proofErr w:type="gramEnd"/>
      <w:r w:rsidRPr="00B25F1C">
        <w:rPr>
          <w:rFonts w:ascii="Times New Roman" w:hAnsi="Times New Roman" w:cs="Times New Roman"/>
        </w:rPr>
        <w:t>f"Ordered</w:t>
      </w:r>
      <w:proofErr w:type="spellEnd"/>
      <w:r w:rsidRPr="00B25F1C">
        <w:rPr>
          <w:rFonts w:ascii="Times New Roman" w:hAnsi="Times New Roman" w:cs="Times New Roman"/>
        </w:rPr>
        <w:t xml:space="preserve"> item {item_1} is not </w:t>
      </w:r>
      <w:proofErr w:type="spellStart"/>
      <w:r w:rsidRPr="00B25F1C">
        <w:rPr>
          <w:rFonts w:ascii="Times New Roman" w:hAnsi="Times New Roman" w:cs="Times New Roman"/>
        </w:rPr>
        <w:t>avaialable</w:t>
      </w:r>
      <w:proofErr w:type="spellEnd"/>
      <w:r w:rsidRPr="00B25F1C">
        <w:rPr>
          <w:rFonts w:ascii="Times New Roman" w:hAnsi="Times New Roman" w:cs="Times New Roman"/>
        </w:rPr>
        <w:t xml:space="preserve"> yet!")</w:t>
      </w:r>
    </w:p>
    <w:p w14:paraId="2CDCDBF0" w14:textId="77777777" w:rsidR="00B25F1C" w:rsidRPr="00B25F1C" w:rsidRDefault="00B25F1C" w:rsidP="00B25F1C">
      <w:pPr>
        <w:pStyle w:val="BodyText"/>
        <w:spacing w:line="242" w:lineRule="auto"/>
        <w:ind w:right="479"/>
        <w:rPr>
          <w:rFonts w:ascii="Times New Roman" w:hAnsi="Times New Roman" w:cs="Times New Roman"/>
        </w:rPr>
      </w:pPr>
    </w:p>
    <w:p w14:paraId="2FEE57D3" w14:textId="77777777" w:rsidR="00B25F1C" w:rsidRPr="00B25F1C" w:rsidRDefault="00B25F1C" w:rsidP="00B25F1C">
      <w:pPr>
        <w:pStyle w:val="BodyText"/>
        <w:spacing w:line="242" w:lineRule="auto"/>
        <w:ind w:right="479"/>
        <w:rPr>
          <w:rFonts w:ascii="Times New Roman" w:hAnsi="Times New Roman" w:cs="Times New Roman"/>
        </w:rPr>
      </w:pPr>
      <w:proofErr w:type="spellStart"/>
      <w:r w:rsidRPr="00B25F1C">
        <w:rPr>
          <w:rFonts w:ascii="Times New Roman" w:hAnsi="Times New Roman" w:cs="Times New Roman"/>
        </w:rPr>
        <w:t>another_order</w:t>
      </w:r>
      <w:proofErr w:type="spellEnd"/>
      <w:r w:rsidRPr="00B25F1C">
        <w:rPr>
          <w:rFonts w:ascii="Times New Roman" w:hAnsi="Times New Roman" w:cs="Times New Roman"/>
        </w:rPr>
        <w:t xml:space="preserve"> = input ("DO you want to add another </w:t>
      </w:r>
      <w:proofErr w:type="gramStart"/>
      <w:r w:rsidRPr="00B25F1C">
        <w:rPr>
          <w:rFonts w:ascii="Times New Roman" w:hAnsi="Times New Roman" w:cs="Times New Roman"/>
        </w:rPr>
        <w:t>items</w:t>
      </w:r>
      <w:proofErr w:type="gramEnd"/>
      <w:r w:rsidRPr="00B25F1C">
        <w:rPr>
          <w:rFonts w:ascii="Times New Roman" w:hAnsi="Times New Roman" w:cs="Times New Roman"/>
        </w:rPr>
        <w:t>? (yes/no) ")</w:t>
      </w:r>
    </w:p>
    <w:p w14:paraId="65ABFC60"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xml:space="preserve">if </w:t>
      </w:r>
      <w:proofErr w:type="spellStart"/>
      <w:r w:rsidRPr="00B25F1C">
        <w:rPr>
          <w:rFonts w:ascii="Times New Roman" w:hAnsi="Times New Roman" w:cs="Times New Roman"/>
        </w:rPr>
        <w:t>another_order</w:t>
      </w:r>
      <w:proofErr w:type="spellEnd"/>
      <w:r w:rsidRPr="00B25F1C">
        <w:rPr>
          <w:rFonts w:ascii="Times New Roman" w:hAnsi="Times New Roman" w:cs="Times New Roman"/>
        </w:rPr>
        <w:t xml:space="preserve"> == "yes":</w:t>
      </w:r>
    </w:p>
    <w:p w14:paraId="11FDD258"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xml:space="preserve">    item_2 = </w:t>
      </w:r>
      <w:proofErr w:type="gramStart"/>
      <w:r w:rsidRPr="00B25F1C">
        <w:rPr>
          <w:rFonts w:ascii="Times New Roman" w:hAnsi="Times New Roman" w:cs="Times New Roman"/>
        </w:rPr>
        <w:t>input(</w:t>
      </w:r>
      <w:proofErr w:type="gramEnd"/>
      <w:r w:rsidRPr="00B25F1C">
        <w:rPr>
          <w:rFonts w:ascii="Times New Roman" w:hAnsi="Times New Roman" w:cs="Times New Roman"/>
        </w:rPr>
        <w:t>"Enter the name of second item = ")</w:t>
      </w:r>
    </w:p>
    <w:p w14:paraId="517B457F"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if item_2 in menu:</w:t>
      </w:r>
    </w:p>
    <w:p w14:paraId="0125F694"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xml:space="preserve">        </w:t>
      </w:r>
      <w:proofErr w:type="spellStart"/>
      <w:r w:rsidRPr="00B25F1C">
        <w:rPr>
          <w:rFonts w:ascii="Times New Roman" w:hAnsi="Times New Roman" w:cs="Times New Roman"/>
        </w:rPr>
        <w:t>order_total</w:t>
      </w:r>
      <w:proofErr w:type="spellEnd"/>
      <w:r w:rsidRPr="00B25F1C">
        <w:rPr>
          <w:rFonts w:ascii="Times New Roman" w:hAnsi="Times New Roman" w:cs="Times New Roman"/>
        </w:rPr>
        <w:t xml:space="preserve"> += menu[item_2]</w:t>
      </w:r>
    </w:p>
    <w:p w14:paraId="28712C49"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xml:space="preserve">        </w:t>
      </w:r>
      <w:proofErr w:type="gramStart"/>
      <w:r w:rsidRPr="00B25F1C">
        <w:rPr>
          <w:rFonts w:ascii="Times New Roman" w:hAnsi="Times New Roman" w:cs="Times New Roman"/>
        </w:rPr>
        <w:t>print(</w:t>
      </w:r>
      <w:proofErr w:type="spellStart"/>
      <w:proofErr w:type="gramEnd"/>
      <w:r w:rsidRPr="00B25F1C">
        <w:rPr>
          <w:rFonts w:ascii="Times New Roman" w:hAnsi="Times New Roman" w:cs="Times New Roman"/>
        </w:rPr>
        <w:t>f"Item</w:t>
      </w:r>
      <w:proofErr w:type="spellEnd"/>
      <w:r w:rsidRPr="00B25F1C">
        <w:rPr>
          <w:rFonts w:ascii="Times New Roman" w:hAnsi="Times New Roman" w:cs="Times New Roman"/>
        </w:rPr>
        <w:t xml:space="preserve">  {item_2} has been  added to order")</w:t>
      </w:r>
    </w:p>
    <w:p w14:paraId="18BCBFEB"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else:</w:t>
      </w:r>
    </w:p>
    <w:p w14:paraId="1C1B5FB8" w14:textId="77777777" w:rsidR="00B25F1C" w:rsidRPr="00B25F1C" w:rsidRDefault="00B25F1C" w:rsidP="00B25F1C">
      <w:pPr>
        <w:pStyle w:val="BodyText"/>
        <w:spacing w:line="242" w:lineRule="auto"/>
        <w:ind w:right="479"/>
        <w:rPr>
          <w:rFonts w:ascii="Times New Roman" w:hAnsi="Times New Roman" w:cs="Times New Roman"/>
        </w:rPr>
      </w:pPr>
      <w:r w:rsidRPr="00B25F1C">
        <w:rPr>
          <w:rFonts w:ascii="Times New Roman" w:hAnsi="Times New Roman" w:cs="Times New Roman"/>
        </w:rPr>
        <w:t xml:space="preserve">        </w:t>
      </w:r>
      <w:proofErr w:type="gramStart"/>
      <w:r w:rsidRPr="00B25F1C">
        <w:rPr>
          <w:rFonts w:ascii="Times New Roman" w:hAnsi="Times New Roman" w:cs="Times New Roman"/>
        </w:rPr>
        <w:t>print(</w:t>
      </w:r>
      <w:proofErr w:type="spellStart"/>
      <w:proofErr w:type="gramEnd"/>
      <w:r w:rsidRPr="00B25F1C">
        <w:rPr>
          <w:rFonts w:ascii="Times New Roman" w:hAnsi="Times New Roman" w:cs="Times New Roman"/>
        </w:rPr>
        <w:t>f"orderd</w:t>
      </w:r>
      <w:proofErr w:type="spellEnd"/>
      <w:r w:rsidRPr="00B25F1C">
        <w:rPr>
          <w:rFonts w:ascii="Times New Roman" w:hAnsi="Times New Roman" w:cs="Times New Roman"/>
        </w:rPr>
        <w:t xml:space="preserve"> item { item_2} is not </w:t>
      </w:r>
      <w:proofErr w:type="spellStart"/>
      <w:r w:rsidRPr="00B25F1C">
        <w:rPr>
          <w:rFonts w:ascii="Times New Roman" w:hAnsi="Times New Roman" w:cs="Times New Roman"/>
        </w:rPr>
        <w:t>avaialabel</w:t>
      </w:r>
      <w:proofErr w:type="spellEnd"/>
      <w:r w:rsidRPr="00B25F1C">
        <w:rPr>
          <w:rFonts w:ascii="Times New Roman" w:hAnsi="Times New Roman" w:cs="Times New Roman"/>
        </w:rPr>
        <w:t>!")</w:t>
      </w:r>
    </w:p>
    <w:p w14:paraId="6133E0A8" w14:textId="77777777" w:rsidR="00B25F1C" w:rsidRPr="00B25F1C" w:rsidRDefault="00B25F1C" w:rsidP="00B25F1C">
      <w:pPr>
        <w:pStyle w:val="BodyText"/>
        <w:spacing w:line="242" w:lineRule="auto"/>
        <w:ind w:right="479"/>
        <w:rPr>
          <w:rFonts w:ascii="Times New Roman" w:hAnsi="Times New Roman" w:cs="Times New Roman"/>
        </w:rPr>
      </w:pPr>
    </w:p>
    <w:p w14:paraId="1E3E882E" w14:textId="77777777" w:rsidR="00B25F1C" w:rsidRPr="00B25F1C" w:rsidRDefault="00B25F1C" w:rsidP="00B25F1C">
      <w:pPr>
        <w:pStyle w:val="BodyText"/>
        <w:spacing w:line="242" w:lineRule="auto"/>
        <w:ind w:right="479"/>
        <w:rPr>
          <w:rFonts w:ascii="Times New Roman" w:hAnsi="Times New Roman" w:cs="Times New Roman"/>
        </w:rPr>
      </w:pPr>
      <w:proofErr w:type="gramStart"/>
      <w:r w:rsidRPr="00B25F1C">
        <w:rPr>
          <w:rFonts w:ascii="Times New Roman" w:hAnsi="Times New Roman" w:cs="Times New Roman"/>
        </w:rPr>
        <w:t>print(</w:t>
      </w:r>
      <w:proofErr w:type="spellStart"/>
      <w:proofErr w:type="gramEnd"/>
      <w:r w:rsidRPr="00B25F1C">
        <w:rPr>
          <w:rFonts w:ascii="Times New Roman" w:hAnsi="Times New Roman" w:cs="Times New Roman"/>
        </w:rPr>
        <w:t>f"your</w:t>
      </w:r>
      <w:proofErr w:type="spellEnd"/>
      <w:r w:rsidRPr="00B25F1C">
        <w:rPr>
          <w:rFonts w:ascii="Times New Roman" w:hAnsi="Times New Roman" w:cs="Times New Roman"/>
        </w:rPr>
        <w:t xml:space="preserve"> total amount of items to pay is {</w:t>
      </w:r>
      <w:proofErr w:type="spellStart"/>
      <w:r w:rsidRPr="00B25F1C">
        <w:rPr>
          <w:rFonts w:ascii="Times New Roman" w:hAnsi="Times New Roman" w:cs="Times New Roman"/>
        </w:rPr>
        <w:t>order_total</w:t>
      </w:r>
      <w:proofErr w:type="spellEnd"/>
      <w:r w:rsidRPr="00B25F1C">
        <w:rPr>
          <w:rFonts w:ascii="Times New Roman" w:hAnsi="Times New Roman" w:cs="Times New Roman"/>
        </w:rPr>
        <w:t>}")</w:t>
      </w:r>
    </w:p>
    <w:p w14:paraId="6FC32015" w14:textId="0B556BC7" w:rsidR="00396AE1" w:rsidRDefault="00396AE1" w:rsidP="008255D8">
      <w:pPr>
        <w:pStyle w:val="BodyText"/>
        <w:spacing w:line="242" w:lineRule="auto"/>
        <w:ind w:right="479"/>
        <w:rPr>
          <w:rFonts w:ascii="Times New Roman" w:hAnsi="Times New Roman" w:cs="Times New Roman"/>
        </w:rPr>
        <w:sectPr w:rsidR="00396AE1">
          <w:pgSz w:w="11910" w:h="16840"/>
          <w:pgMar w:top="1920" w:right="0" w:bottom="280" w:left="500" w:header="301" w:footer="0" w:gutter="0"/>
          <w:cols w:space="720"/>
        </w:sectPr>
      </w:pPr>
    </w:p>
    <w:p w14:paraId="6FC32016" w14:textId="77777777" w:rsidR="00396AE1" w:rsidRDefault="00396AE1">
      <w:pPr>
        <w:pStyle w:val="BodyText"/>
        <w:rPr>
          <w:rFonts w:ascii="Times New Roman" w:hAnsi="Times New Roman" w:cs="Times New Roman"/>
          <w:sz w:val="20"/>
        </w:rPr>
      </w:pPr>
    </w:p>
    <w:p w14:paraId="6FC32017" w14:textId="77777777" w:rsidR="00396AE1" w:rsidRDefault="00396AE1">
      <w:pPr>
        <w:pStyle w:val="BodyText"/>
        <w:rPr>
          <w:rFonts w:ascii="Times New Roman" w:hAnsi="Times New Roman" w:cs="Times New Roman"/>
          <w:sz w:val="20"/>
        </w:rPr>
      </w:pPr>
    </w:p>
    <w:p w14:paraId="6FC3201E" w14:textId="77777777" w:rsidR="00396AE1" w:rsidRDefault="00396AE1">
      <w:pPr>
        <w:pStyle w:val="BodyText"/>
        <w:spacing w:before="10"/>
        <w:rPr>
          <w:rFonts w:ascii="Times New Roman" w:hAnsi="Times New Roman" w:cs="Times New Roman"/>
          <w:sz w:val="27"/>
        </w:rPr>
      </w:pPr>
      <w:bookmarkStart w:id="2" w:name="Challenges_Encountered"/>
      <w:bookmarkEnd w:id="2"/>
    </w:p>
    <w:p w14:paraId="6FC32021" w14:textId="77777777" w:rsidR="00396AE1" w:rsidRDefault="00396AE1">
      <w:pPr>
        <w:pStyle w:val="BodyText"/>
        <w:rPr>
          <w:rFonts w:ascii="Times New Roman" w:hAnsi="Times New Roman" w:cs="Times New Roman"/>
          <w:sz w:val="30"/>
        </w:rPr>
      </w:pPr>
    </w:p>
    <w:p w14:paraId="6FC32022" w14:textId="77777777" w:rsidR="00396AE1" w:rsidRDefault="00396AE1">
      <w:pPr>
        <w:pStyle w:val="BodyText"/>
        <w:spacing w:before="7"/>
        <w:rPr>
          <w:rFonts w:ascii="Times New Roman" w:hAnsi="Times New Roman" w:cs="Times New Roman"/>
          <w:sz w:val="29"/>
        </w:rPr>
      </w:pPr>
    </w:p>
    <w:p w14:paraId="6FC32023" w14:textId="77777777" w:rsidR="00396AE1" w:rsidRDefault="00000000">
      <w:pPr>
        <w:pStyle w:val="Heading1"/>
        <w:ind w:left="1270" w:right="2411" w:firstLine="0"/>
        <w:jc w:val="center"/>
        <w:rPr>
          <w:rFonts w:ascii="Times New Roman" w:hAnsi="Times New Roman" w:cs="Times New Roman"/>
        </w:rPr>
      </w:pPr>
      <w:r>
        <w:rPr>
          <w:rFonts w:ascii="Times New Roman" w:hAnsi="Times New Roman" w:cs="Times New Roman"/>
        </w:rPr>
        <w:t>Output:</w:t>
      </w:r>
    </w:p>
    <w:p w14:paraId="6FC32024" w14:textId="58E4B870" w:rsidR="00396AE1" w:rsidRDefault="0042318B">
      <w:pPr>
        <w:pStyle w:val="BodyText"/>
        <w:spacing w:before="6"/>
        <w:rPr>
          <w:noProof/>
        </w:rPr>
      </w:pPr>
      <w:r>
        <w:rPr>
          <w:noProof/>
        </w:rPr>
        <w:t xml:space="preserve">         </w:t>
      </w:r>
    </w:p>
    <w:p w14:paraId="4BECECBD" w14:textId="3CF356AD" w:rsidR="0042318B" w:rsidRDefault="0042318B">
      <w:pPr>
        <w:pStyle w:val="BodyText"/>
        <w:spacing w:before="6"/>
        <w:rPr>
          <w:noProof/>
        </w:rPr>
      </w:pPr>
      <w:r>
        <w:rPr>
          <w:noProof/>
        </w:rPr>
        <w:t xml:space="preserve">     </w:t>
      </w:r>
    </w:p>
    <w:p w14:paraId="2C5AA22F" w14:textId="77777777" w:rsidR="0042318B" w:rsidRDefault="0042318B" w:rsidP="0042318B">
      <w:pPr>
        <w:pStyle w:val="BodyText"/>
        <w:spacing w:before="6"/>
        <w:rPr>
          <w:noProof/>
        </w:rPr>
      </w:pPr>
      <w:r>
        <w:rPr>
          <w:noProof/>
        </w:rPr>
        <w:t xml:space="preserve">          </w:t>
      </w:r>
      <w:r>
        <w:rPr>
          <w:noProof/>
        </w:rPr>
        <w:t>Welcome to PYTHON cafe</w:t>
      </w:r>
    </w:p>
    <w:p w14:paraId="2C0CA3F1" w14:textId="77777777" w:rsidR="0042318B" w:rsidRDefault="0042318B" w:rsidP="0042318B">
      <w:pPr>
        <w:pStyle w:val="BodyText"/>
        <w:spacing w:before="6"/>
        <w:rPr>
          <w:noProof/>
        </w:rPr>
      </w:pPr>
      <w:r>
        <w:rPr>
          <w:noProof/>
        </w:rPr>
        <w:t>pizza: Rs40</w:t>
      </w:r>
    </w:p>
    <w:p w14:paraId="7BFA173C" w14:textId="77777777" w:rsidR="0042318B" w:rsidRDefault="0042318B" w:rsidP="0042318B">
      <w:pPr>
        <w:pStyle w:val="BodyText"/>
        <w:spacing w:before="6"/>
        <w:rPr>
          <w:noProof/>
        </w:rPr>
      </w:pPr>
      <w:r>
        <w:rPr>
          <w:noProof/>
        </w:rPr>
        <w:t xml:space="preserve"> pasta: Rs50</w:t>
      </w:r>
    </w:p>
    <w:p w14:paraId="445A4BF6" w14:textId="77777777" w:rsidR="0042318B" w:rsidRDefault="0042318B" w:rsidP="0042318B">
      <w:pPr>
        <w:pStyle w:val="BodyText"/>
        <w:spacing w:before="6"/>
        <w:rPr>
          <w:noProof/>
        </w:rPr>
      </w:pPr>
      <w:r>
        <w:rPr>
          <w:noProof/>
        </w:rPr>
        <w:t>Burger: RS60</w:t>
      </w:r>
    </w:p>
    <w:p w14:paraId="5720FD40" w14:textId="77777777" w:rsidR="0042318B" w:rsidRDefault="0042318B" w:rsidP="0042318B">
      <w:pPr>
        <w:pStyle w:val="BodyText"/>
        <w:spacing w:before="6"/>
        <w:rPr>
          <w:noProof/>
        </w:rPr>
      </w:pPr>
      <w:r>
        <w:rPr>
          <w:noProof/>
        </w:rPr>
        <w:t>salad: Rs50</w:t>
      </w:r>
    </w:p>
    <w:p w14:paraId="27A054C5" w14:textId="77777777" w:rsidR="0042318B" w:rsidRDefault="0042318B" w:rsidP="0042318B">
      <w:pPr>
        <w:pStyle w:val="BodyText"/>
        <w:spacing w:before="6"/>
        <w:rPr>
          <w:noProof/>
        </w:rPr>
      </w:pPr>
      <w:r>
        <w:rPr>
          <w:noProof/>
        </w:rPr>
        <w:t>coffee: Rs80</w:t>
      </w:r>
    </w:p>
    <w:p w14:paraId="4CE0DF35" w14:textId="77777777" w:rsidR="0042318B" w:rsidRDefault="0042318B" w:rsidP="0042318B">
      <w:pPr>
        <w:pStyle w:val="BodyText"/>
        <w:spacing w:before="6"/>
        <w:rPr>
          <w:noProof/>
        </w:rPr>
      </w:pPr>
      <w:r>
        <w:rPr>
          <w:noProof/>
        </w:rPr>
        <w:t xml:space="preserve">Hot coffee: Rs100 </w:t>
      </w:r>
    </w:p>
    <w:p w14:paraId="69DFE5B1" w14:textId="77777777" w:rsidR="0042318B" w:rsidRDefault="0042318B" w:rsidP="0042318B">
      <w:pPr>
        <w:pStyle w:val="BodyText"/>
        <w:spacing w:before="6"/>
        <w:rPr>
          <w:noProof/>
        </w:rPr>
      </w:pPr>
      <w:r>
        <w:rPr>
          <w:noProof/>
        </w:rPr>
        <w:t>Enter the name of items you want to order = pizza</w:t>
      </w:r>
    </w:p>
    <w:p w14:paraId="4D7BB7A7" w14:textId="77777777" w:rsidR="0042318B" w:rsidRDefault="0042318B" w:rsidP="0042318B">
      <w:pPr>
        <w:pStyle w:val="BodyText"/>
        <w:spacing w:before="6"/>
        <w:rPr>
          <w:noProof/>
        </w:rPr>
      </w:pPr>
      <w:r>
        <w:rPr>
          <w:noProof/>
        </w:rPr>
        <w:t>youritem pizza has been added to your order</w:t>
      </w:r>
    </w:p>
    <w:p w14:paraId="1E416147" w14:textId="77777777" w:rsidR="0042318B" w:rsidRDefault="0042318B" w:rsidP="0042318B">
      <w:pPr>
        <w:pStyle w:val="BodyText"/>
        <w:spacing w:before="6"/>
        <w:rPr>
          <w:noProof/>
        </w:rPr>
      </w:pPr>
      <w:r>
        <w:rPr>
          <w:noProof/>
        </w:rPr>
        <w:t>DO you want to add another items? (yes/no) yes</w:t>
      </w:r>
    </w:p>
    <w:p w14:paraId="4D3DB1F1" w14:textId="77777777" w:rsidR="0042318B" w:rsidRDefault="0042318B" w:rsidP="0042318B">
      <w:pPr>
        <w:pStyle w:val="BodyText"/>
        <w:spacing w:before="6"/>
        <w:rPr>
          <w:noProof/>
        </w:rPr>
      </w:pPr>
      <w:r>
        <w:rPr>
          <w:noProof/>
        </w:rPr>
        <w:t>Enter the name of second item = coffee</w:t>
      </w:r>
    </w:p>
    <w:p w14:paraId="52E03986" w14:textId="77777777" w:rsidR="0042318B" w:rsidRDefault="0042318B" w:rsidP="0042318B">
      <w:pPr>
        <w:pStyle w:val="BodyText"/>
        <w:spacing w:before="6"/>
        <w:rPr>
          <w:noProof/>
        </w:rPr>
      </w:pPr>
      <w:r>
        <w:rPr>
          <w:noProof/>
        </w:rPr>
        <w:t>Item  coffee has been  added to order</w:t>
      </w:r>
    </w:p>
    <w:p w14:paraId="653C04F6" w14:textId="7F0BB4C0" w:rsidR="0042318B" w:rsidRDefault="0042318B" w:rsidP="0042318B">
      <w:pPr>
        <w:pStyle w:val="BodyText"/>
        <w:spacing w:before="6"/>
        <w:rPr>
          <w:rFonts w:ascii="Times New Roman" w:hAnsi="Times New Roman" w:cs="Times New Roman"/>
          <w:b/>
          <w:sz w:val="27"/>
        </w:rPr>
      </w:pPr>
      <w:r>
        <w:rPr>
          <w:noProof/>
        </w:rPr>
        <w:t>your total amount of items to pay is 120</w:t>
      </w:r>
    </w:p>
    <w:p w14:paraId="6FC32025" w14:textId="77777777" w:rsidR="00396AE1" w:rsidRDefault="00396AE1">
      <w:pPr>
        <w:rPr>
          <w:rFonts w:ascii="Times New Roman" w:hAnsi="Times New Roman" w:cs="Times New Roman"/>
          <w:sz w:val="27"/>
        </w:rPr>
        <w:sectPr w:rsidR="00396AE1">
          <w:pgSz w:w="11910" w:h="16840"/>
          <w:pgMar w:top="1920" w:right="0" w:bottom="280" w:left="500" w:header="301" w:footer="0" w:gutter="0"/>
          <w:cols w:space="720"/>
        </w:sectPr>
      </w:pPr>
    </w:p>
    <w:p w14:paraId="6FC320C3" w14:textId="77777777" w:rsidR="00396AE1" w:rsidRDefault="00396AE1">
      <w:pPr>
        <w:pStyle w:val="BodyText"/>
        <w:rPr>
          <w:rFonts w:ascii="Times New Roman" w:hAnsi="Times New Roman" w:cs="Times New Roman"/>
          <w:sz w:val="30"/>
        </w:rPr>
      </w:pPr>
    </w:p>
    <w:p w14:paraId="6FC320C4" w14:textId="77777777" w:rsidR="00396AE1" w:rsidRDefault="00396AE1">
      <w:pPr>
        <w:pStyle w:val="BodyText"/>
        <w:spacing w:before="1"/>
        <w:rPr>
          <w:rFonts w:ascii="Times New Roman" w:hAnsi="Times New Roman" w:cs="Times New Roman"/>
          <w:sz w:val="30"/>
        </w:rPr>
      </w:pPr>
    </w:p>
    <w:p w14:paraId="6FC320CB" w14:textId="77777777" w:rsidR="00396AE1" w:rsidRDefault="00396AE1">
      <w:pPr>
        <w:pStyle w:val="BodyText"/>
        <w:spacing w:before="2"/>
        <w:rPr>
          <w:rFonts w:ascii="Times New Roman" w:hAnsi="Times New Roman" w:cs="Times New Roman"/>
          <w:sz w:val="14"/>
        </w:rPr>
      </w:pPr>
    </w:p>
    <w:p w14:paraId="22A21FD7" w14:textId="77777777" w:rsidR="008036FE" w:rsidRDefault="00000000" w:rsidP="008036FE">
      <w:pPr>
        <w:pStyle w:val="BodyText"/>
        <w:spacing w:before="266"/>
        <w:ind w:left="1202" w:right="2411"/>
        <w:jc w:val="center"/>
        <w:rPr>
          <w:rFonts w:ascii="Times New Roman" w:hAnsi="Times New Roman" w:cs="Times New Roman"/>
        </w:rPr>
      </w:pPr>
      <w:r>
        <w:rPr>
          <w:rFonts w:ascii="Times New Roman" w:hAnsi="Times New Roman" w:cs="Times New Roman"/>
        </w:rPr>
        <w:t>References</w:t>
      </w:r>
    </w:p>
    <w:p w14:paraId="54FBFCDE" w14:textId="5294698D" w:rsidR="008036FE" w:rsidRPr="008036FE" w:rsidRDefault="008036FE" w:rsidP="008036FE">
      <w:pPr>
        <w:pStyle w:val="BodyText"/>
        <w:spacing w:before="266"/>
        <w:ind w:left="1202" w:right="2411"/>
        <w:jc w:val="center"/>
      </w:pPr>
      <w:r w:rsidRPr="008036FE">
        <w:rPr>
          <w:rFonts w:ascii="Times New Roman" w:eastAsia="Times New Roman" w:hAnsi="Symbol" w:cs="Times New Roman"/>
          <w:sz w:val="24"/>
          <w:szCs w:val="24"/>
        </w:rPr>
        <w:t xml:space="preserve"> </w:t>
      </w:r>
      <w:proofErr w:type="gramStart"/>
      <w:r w:rsidRPr="008036FE">
        <w:t xml:space="preserve">  </w:t>
      </w:r>
      <w:r w:rsidRPr="008036FE">
        <w:rPr>
          <w:b/>
          <w:bCs/>
        </w:rPr>
        <w:t>Python</w:t>
      </w:r>
      <w:proofErr w:type="gramEnd"/>
      <w:r w:rsidRPr="008036FE">
        <w:rPr>
          <w:b/>
          <w:bCs/>
        </w:rPr>
        <w:t xml:space="preserve"> Official Documentation</w:t>
      </w:r>
    </w:p>
    <w:p w14:paraId="6220AAB6" w14:textId="77777777" w:rsidR="008036FE" w:rsidRPr="008036FE" w:rsidRDefault="008036FE" w:rsidP="008036FE">
      <w:pPr>
        <w:pStyle w:val="BodyText"/>
        <w:numPr>
          <w:ilvl w:val="0"/>
          <w:numId w:val="30"/>
        </w:numPr>
        <w:spacing w:before="266"/>
        <w:ind w:right="2411"/>
        <w:jc w:val="center"/>
        <w:rPr>
          <w:rFonts w:ascii="Times New Roman" w:hAnsi="Times New Roman" w:cs="Times New Roman"/>
        </w:rPr>
      </w:pPr>
      <w:r w:rsidRPr="008036FE">
        <w:rPr>
          <w:rFonts w:ascii="Times New Roman" w:hAnsi="Times New Roman" w:cs="Times New Roman"/>
        </w:rPr>
        <w:t xml:space="preserve">Python Software Foundation. (n.d.). </w:t>
      </w:r>
      <w:r w:rsidRPr="008036FE">
        <w:rPr>
          <w:rFonts w:ascii="Times New Roman" w:hAnsi="Times New Roman" w:cs="Times New Roman"/>
          <w:i/>
          <w:iCs/>
        </w:rPr>
        <w:t>The Python Standard Library</w:t>
      </w:r>
      <w:r w:rsidRPr="008036FE">
        <w:rPr>
          <w:rFonts w:ascii="Times New Roman" w:hAnsi="Times New Roman" w:cs="Times New Roman"/>
        </w:rPr>
        <w:t xml:space="preserve">. Retrieved from </w:t>
      </w:r>
      <w:hyperlink r:id="rId11" w:tgtFrame="_new" w:history="1">
        <w:r w:rsidRPr="008036FE">
          <w:rPr>
            <w:rStyle w:val="Hyperlink"/>
            <w:rFonts w:ascii="Times New Roman" w:hAnsi="Times New Roman" w:cs="Times New Roman"/>
          </w:rPr>
          <w:t>https://docs.python.org/3/library/</w:t>
        </w:r>
      </w:hyperlink>
    </w:p>
    <w:p w14:paraId="1A41EEB2" w14:textId="77777777" w:rsidR="008036FE" w:rsidRPr="008036FE" w:rsidRDefault="008036FE" w:rsidP="008036FE">
      <w:pPr>
        <w:pStyle w:val="BodyText"/>
        <w:numPr>
          <w:ilvl w:val="0"/>
          <w:numId w:val="30"/>
        </w:numPr>
        <w:spacing w:before="266"/>
        <w:ind w:right="2411"/>
        <w:jc w:val="center"/>
        <w:rPr>
          <w:rFonts w:ascii="Times New Roman" w:hAnsi="Times New Roman" w:cs="Times New Roman"/>
        </w:rPr>
      </w:pPr>
      <w:r w:rsidRPr="008036FE">
        <w:rPr>
          <w:rFonts w:ascii="Times New Roman" w:hAnsi="Times New Roman" w:cs="Times New Roman"/>
        </w:rPr>
        <w:t>This source provides detailed explanations of Python’s built-in data types, control structures, and libraries, which are foundational for building simple menu-based applications.</w:t>
      </w:r>
    </w:p>
    <w:p w14:paraId="6E6EEFB0" w14:textId="77777777" w:rsidR="008036FE" w:rsidRPr="008036FE" w:rsidRDefault="008036FE" w:rsidP="008036FE">
      <w:pPr>
        <w:pStyle w:val="BodyText"/>
        <w:spacing w:before="266"/>
        <w:ind w:left="1202" w:right="2411"/>
        <w:jc w:val="center"/>
        <w:rPr>
          <w:rFonts w:ascii="Times New Roman" w:hAnsi="Times New Roman" w:cs="Times New Roman"/>
        </w:rPr>
      </w:pPr>
      <w:proofErr w:type="gramStart"/>
      <w:r w:rsidRPr="008036FE">
        <w:rPr>
          <w:rFonts w:ascii="Times New Roman" w:hAnsi="Times New Roman" w:cs="Times New Roman"/>
        </w:rPr>
        <w:t xml:space="preserve">  </w:t>
      </w:r>
      <w:r w:rsidRPr="008036FE">
        <w:rPr>
          <w:rFonts w:ascii="Times New Roman" w:hAnsi="Times New Roman" w:cs="Times New Roman"/>
          <w:b/>
          <w:bCs/>
        </w:rPr>
        <w:t>Automate</w:t>
      </w:r>
      <w:proofErr w:type="gramEnd"/>
      <w:r w:rsidRPr="008036FE">
        <w:rPr>
          <w:rFonts w:ascii="Times New Roman" w:hAnsi="Times New Roman" w:cs="Times New Roman"/>
          <w:b/>
          <w:bCs/>
        </w:rPr>
        <w:t xml:space="preserve"> the Boring Stuff with Python</w:t>
      </w:r>
    </w:p>
    <w:p w14:paraId="30EE28A7" w14:textId="77777777" w:rsidR="008036FE" w:rsidRPr="008036FE" w:rsidRDefault="008036FE" w:rsidP="008036FE">
      <w:pPr>
        <w:pStyle w:val="BodyText"/>
        <w:numPr>
          <w:ilvl w:val="0"/>
          <w:numId w:val="31"/>
        </w:numPr>
        <w:spacing w:before="266"/>
        <w:ind w:right="2411"/>
        <w:jc w:val="center"/>
        <w:rPr>
          <w:rFonts w:ascii="Times New Roman" w:hAnsi="Times New Roman" w:cs="Times New Roman"/>
        </w:rPr>
      </w:pPr>
      <w:r w:rsidRPr="008036FE">
        <w:rPr>
          <w:rFonts w:ascii="Times New Roman" w:hAnsi="Times New Roman" w:cs="Times New Roman"/>
        </w:rPr>
        <w:t xml:space="preserve">Sweigart, A. (2015). </w:t>
      </w:r>
      <w:r w:rsidRPr="008036FE">
        <w:rPr>
          <w:rFonts w:ascii="Times New Roman" w:hAnsi="Times New Roman" w:cs="Times New Roman"/>
          <w:i/>
          <w:iCs/>
        </w:rPr>
        <w:t>Automate the Boring Stuff with Python: Practical Programming for Total Beginners</w:t>
      </w:r>
      <w:r w:rsidRPr="008036FE">
        <w:rPr>
          <w:rFonts w:ascii="Times New Roman" w:hAnsi="Times New Roman" w:cs="Times New Roman"/>
        </w:rPr>
        <w:t>. No Starch Press.</w:t>
      </w:r>
    </w:p>
    <w:p w14:paraId="3B9A4FEE" w14:textId="77777777" w:rsidR="008036FE" w:rsidRPr="008036FE" w:rsidRDefault="008036FE" w:rsidP="008036FE">
      <w:pPr>
        <w:pStyle w:val="BodyText"/>
        <w:numPr>
          <w:ilvl w:val="0"/>
          <w:numId w:val="31"/>
        </w:numPr>
        <w:spacing w:before="266"/>
        <w:ind w:right="2411"/>
        <w:jc w:val="center"/>
        <w:rPr>
          <w:rFonts w:ascii="Times New Roman" w:hAnsi="Times New Roman" w:cs="Times New Roman"/>
        </w:rPr>
      </w:pPr>
      <w:r w:rsidRPr="008036FE">
        <w:rPr>
          <w:rFonts w:ascii="Times New Roman" w:hAnsi="Times New Roman" w:cs="Times New Roman"/>
        </w:rPr>
        <w:t>This book is an excellent resource for learning Python through practical projects, including beginner-friendly examples for handling user inputs, creating menus, and performing basic calculations.</w:t>
      </w:r>
    </w:p>
    <w:p w14:paraId="29F93F52" w14:textId="77777777" w:rsidR="008036FE" w:rsidRPr="008036FE" w:rsidRDefault="008036FE" w:rsidP="008036FE">
      <w:pPr>
        <w:pStyle w:val="BodyText"/>
        <w:spacing w:before="266"/>
        <w:ind w:left="1202" w:right="2411"/>
        <w:jc w:val="center"/>
        <w:rPr>
          <w:rFonts w:ascii="Times New Roman" w:hAnsi="Times New Roman" w:cs="Times New Roman"/>
        </w:rPr>
      </w:pPr>
      <w:proofErr w:type="gramStart"/>
      <w:r w:rsidRPr="008036FE">
        <w:rPr>
          <w:rFonts w:ascii="Times New Roman" w:hAnsi="Times New Roman" w:cs="Times New Roman"/>
        </w:rPr>
        <w:t xml:space="preserve">  </w:t>
      </w:r>
      <w:r w:rsidRPr="008036FE">
        <w:rPr>
          <w:rFonts w:ascii="Times New Roman" w:hAnsi="Times New Roman" w:cs="Times New Roman"/>
          <w:b/>
          <w:bCs/>
        </w:rPr>
        <w:t>Real</w:t>
      </w:r>
      <w:proofErr w:type="gramEnd"/>
      <w:r w:rsidRPr="008036FE">
        <w:rPr>
          <w:rFonts w:ascii="Times New Roman" w:hAnsi="Times New Roman" w:cs="Times New Roman"/>
          <w:b/>
          <w:bCs/>
        </w:rPr>
        <w:t xml:space="preserve"> Python – Python Dictionary Guide</w:t>
      </w:r>
    </w:p>
    <w:p w14:paraId="59FEE8CE" w14:textId="77777777" w:rsidR="008036FE" w:rsidRPr="008036FE" w:rsidRDefault="008036FE" w:rsidP="008036FE">
      <w:pPr>
        <w:pStyle w:val="BodyText"/>
        <w:numPr>
          <w:ilvl w:val="0"/>
          <w:numId w:val="32"/>
        </w:numPr>
        <w:spacing w:before="266"/>
        <w:ind w:right="2411"/>
        <w:jc w:val="center"/>
        <w:rPr>
          <w:rFonts w:ascii="Times New Roman" w:hAnsi="Times New Roman" w:cs="Times New Roman"/>
        </w:rPr>
      </w:pPr>
      <w:r w:rsidRPr="008036FE">
        <w:rPr>
          <w:rFonts w:ascii="Times New Roman" w:hAnsi="Times New Roman" w:cs="Times New Roman"/>
        </w:rPr>
        <w:t xml:space="preserve">Real Python. (n.d.). </w:t>
      </w:r>
      <w:r w:rsidRPr="008036FE">
        <w:rPr>
          <w:rFonts w:ascii="Times New Roman" w:hAnsi="Times New Roman" w:cs="Times New Roman"/>
          <w:i/>
          <w:iCs/>
        </w:rPr>
        <w:t>Python Dictionaries: A Comprehensive Guide</w:t>
      </w:r>
      <w:r w:rsidRPr="008036FE">
        <w:rPr>
          <w:rFonts w:ascii="Times New Roman" w:hAnsi="Times New Roman" w:cs="Times New Roman"/>
        </w:rPr>
        <w:t>. Retrieved from https://realpython.com/python-dicts/</w:t>
      </w:r>
    </w:p>
    <w:p w14:paraId="233613A2" w14:textId="77777777" w:rsidR="008036FE" w:rsidRPr="008036FE" w:rsidRDefault="008036FE" w:rsidP="008036FE">
      <w:pPr>
        <w:pStyle w:val="BodyText"/>
        <w:numPr>
          <w:ilvl w:val="0"/>
          <w:numId w:val="32"/>
        </w:numPr>
        <w:spacing w:before="266"/>
        <w:ind w:right="2411"/>
        <w:jc w:val="center"/>
        <w:rPr>
          <w:rFonts w:ascii="Times New Roman" w:hAnsi="Times New Roman" w:cs="Times New Roman"/>
        </w:rPr>
      </w:pPr>
      <w:r w:rsidRPr="008036FE">
        <w:rPr>
          <w:rFonts w:ascii="Times New Roman" w:hAnsi="Times New Roman" w:cs="Times New Roman"/>
        </w:rPr>
        <w:t>This guide explains how dictionaries work in Python, including tips on efficient lookups, which is useful when implementing a menu system where items are matched with prices.</w:t>
      </w:r>
    </w:p>
    <w:p w14:paraId="6C9BFDCC" w14:textId="77777777" w:rsidR="008036FE" w:rsidRPr="008036FE" w:rsidRDefault="008036FE" w:rsidP="008036FE">
      <w:pPr>
        <w:pStyle w:val="BodyText"/>
        <w:spacing w:before="266"/>
        <w:ind w:left="1202" w:right="2411"/>
        <w:jc w:val="center"/>
        <w:rPr>
          <w:rFonts w:ascii="Times New Roman" w:hAnsi="Times New Roman" w:cs="Times New Roman"/>
        </w:rPr>
      </w:pPr>
      <w:proofErr w:type="gramStart"/>
      <w:r w:rsidRPr="008036FE">
        <w:rPr>
          <w:rFonts w:ascii="Times New Roman" w:hAnsi="Times New Roman" w:cs="Times New Roman"/>
        </w:rPr>
        <w:t xml:space="preserve">  </w:t>
      </w:r>
      <w:r w:rsidRPr="008036FE">
        <w:rPr>
          <w:rFonts w:ascii="Times New Roman" w:hAnsi="Times New Roman" w:cs="Times New Roman"/>
          <w:b/>
          <w:bCs/>
        </w:rPr>
        <w:t>Think</w:t>
      </w:r>
      <w:proofErr w:type="gramEnd"/>
      <w:r w:rsidRPr="008036FE">
        <w:rPr>
          <w:rFonts w:ascii="Times New Roman" w:hAnsi="Times New Roman" w:cs="Times New Roman"/>
          <w:b/>
          <w:bCs/>
        </w:rPr>
        <w:t xml:space="preserve"> Python: How to Think Like a Computer Scientist</w:t>
      </w:r>
    </w:p>
    <w:p w14:paraId="3764740B" w14:textId="77777777" w:rsidR="008036FE" w:rsidRPr="008036FE" w:rsidRDefault="008036FE" w:rsidP="008036FE">
      <w:pPr>
        <w:pStyle w:val="BodyText"/>
        <w:numPr>
          <w:ilvl w:val="0"/>
          <w:numId w:val="33"/>
        </w:numPr>
        <w:spacing w:before="266"/>
        <w:ind w:right="2411"/>
        <w:jc w:val="center"/>
        <w:rPr>
          <w:rFonts w:ascii="Times New Roman" w:hAnsi="Times New Roman" w:cs="Times New Roman"/>
        </w:rPr>
      </w:pPr>
      <w:r w:rsidRPr="008036FE">
        <w:rPr>
          <w:rFonts w:ascii="Times New Roman" w:hAnsi="Times New Roman" w:cs="Times New Roman"/>
        </w:rPr>
        <w:t xml:space="preserve">Downey, A. B. (2015). </w:t>
      </w:r>
      <w:r w:rsidRPr="008036FE">
        <w:rPr>
          <w:rFonts w:ascii="Times New Roman" w:hAnsi="Times New Roman" w:cs="Times New Roman"/>
          <w:i/>
          <w:iCs/>
        </w:rPr>
        <w:t>Think Python: How to Think Like a Computer Scientist</w:t>
      </w:r>
      <w:r w:rsidRPr="008036FE">
        <w:rPr>
          <w:rFonts w:ascii="Times New Roman" w:hAnsi="Times New Roman" w:cs="Times New Roman"/>
        </w:rPr>
        <w:t>. O'Reilly Media.</w:t>
      </w:r>
    </w:p>
    <w:p w14:paraId="23C4AA6E" w14:textId="77777777" w:rsidR="008036FE" w:rsidRPr="008036FE" w:rsidRDefault="008036FE" w:rsidP="008036FE">
      <w:pPr>
        <w:pStyle w:val="BodyText"/>
        <w:numPr>
          <w:ilvl w:val="0"/>
          <w:numId w:val="33"/>
        </w:numPr>
        <w:spacing w:before="266"/>
        <w:ind w:right="2411"/>
        <w:jc w:val="center"/>
        <w:rPr>
          <w:rFonts w:ascii="Times New Roman" w:hAnsi="Times New Roman" w:cs="Times New Roman"/>
        </w:rPr>
      </w:pPr>
      <w:r w:rsidRPr="008036FE">
        <w:rPr>
          <w:rFonts w:ascii="Times New Roman" w:hAnsi="Times New Roman" w:cs="Times New Roman"/>
        </w:rPr>
        <w:t>This book provides a comprehensive overview of Python programming and encourages critical thinking and problem-solving, which are valuable for designing flexible and user-friendly applications.</w:t>
      </w:r>
    </w:p>
    <w:p w14:paraId="4ACB0F08" w14:textId="77777777" w:rsidR="008036FE" w:rsidRPr="008036FE" w:rsidRDefault="008036FE" w:rsidP="008036FE">
      <w:pPr>
        <w:pStyle w:val="BodyText"/>
        <w:spacing w:before="266"/>
        <w:ind w:left="1202" w:right="2411"/>
        <w:jc w:val="center"/>
        <w:rPr>
          <w:rFonts w:ascii="Times New Roman" w:hAnsi="Times New Roman" w:cs="Times New Roman"/>
        </w:rPr>
      </w:pPr>
      <w:proofErr w:type="gramStart"/>
      <w:r w:rsidRPr="008036FE">
        <w:rPr>
          <w:rFonts w:ascii="Times New Roman" w:hAnsi="Times New Roman" w:cs="Times New Roman"/>
        </w:rPr>
        <w:t xml:space="preserve">  </w:t>
      </w:r>
      <w:r w:rsidRPr="008036FE">
        <w:rPr>
          <w:rFonts w:ascii="Times New Roman" w:hAnsi="Times New Roman" w:cs="Times New Roman"/>
          <w:b/>
          <w:bCs/>
        </w:rPr>
        <w:t>Python.org</w:t>
      </w:r>
      <w:proofErr w:type="gramEnd"/>
      <w:r w:rsidRPr="008036FE">
        <w:rPr>
          <w:rFonts w:ascii="Times New Roman" w:hAnsi="Times New Roman" w:cs="Times New Roman"/>
          <w:b/>
          <w:bCs/>
        </w:rPr>
        <w:t xml:space="preserve"> Tutorials</w:t>
      </w:r>
    </w:p>
    <w:p w14:paraId="6B0C9446" w14:textId="77777777" w:rsidR="008036FE" w:rsidRPr="008036FE" w:rsidRDefault="008036FE" w:rsidP="008036FE">
      <w:pPr>
        <w:pStyle w:val="BodyText"/>
        <w:numPr>
          <w:ilvl w:val="0"/>
          <w:numId w:val="34"/>
        </w:numPr>
        <w:spacing w:before="266"/>
        <w:ind w:right="2411"/>
        <w:jc w:val="center"/>
        <w:rPr>
          <w:rFonts w:ascii="Times New Roman" w:hAnsi="Times New Roman" w:cs="Times New Roman"/>
        </w:rPr>
      </w:pPr>
      <w:r w:rsidRPr="008036FE">
        <w:rPr>
          <w:rFonts w:ascii="Times New Roman" w:hAnsi="Times New Roman" w:cs="Times New Roman"/>
        </w:rPr>
        <w:t xml:space="preserve">Python Software Foundation. (n.d.). </w:t>
      </w:r>
      <w:r w:rsidRPr="008036FE">
        <w:rPr>
          <w:rFonts w:ascii="Times New Roman" w:hAnsi="Times New Roman" w:cs="Times New Roman"/>
          <w:i/>
          <w:iCs/>
        </w:rPr>
        <w:t>Python Tutorials</w:t>
      </w:r>
      <w:r w:rsidRPr="008036FE">
        <w:rPr>
          <w:rFonts w:ascii="Times New Roman" w:hAnsi="Times New Roman" w:cs="Times New Roman"/>
        </w:rPr>
        <w:t xml:space="preserve">. Retrieved from </w:t>
      </w:r>
      <w:hyperlink r:id="rId12" w:tgtFrame="_new" w:history="1">
        <w:r w:rsidRPr="008036FE">
          <w:rPr>
            <w:rStyle w:val="Hyperlink"/>
            <w:rFonts w:ascii="Times New Roman" w:hAnsi="Times New Roman" w:cs="Times New Roman"/>
          </w:rPr>
          <w:t>https://docs.python.org/3/tutorial/</w:t>
        </w:r>
      </w:hyperlink>
    </w:p>
    <w:sectPr w:rsidR="008036FE" w:rsidRPr="008036FE">
      <w:pgSz w:w="11910" w:h="16840"/>
      <w:pgMar w:top="1920" w:right="0" w:bottom="280" w:left="500" w:header="30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107DA" w14:textId="77777777" w:rsidR="002734B6" w:rsidRDefault="002734B6">
      <w:r>
        <w:separator/>
      </w:r>
    </w:p>
  </w:endnote>
  <w:endnote w:type="continuationSeparator" w:id="0">
    <w:p w14:paraId="77C4E631" w14:textId="77777777" w:rsidR="002734B6" w:rsidRDefault="00273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B6A01" w14:textId="77777777" w:rsidR="002734B6" w:rsidRDefault="002734B6">
      <w:r>
        <w:separator/>
      </w:r>
    </w:p>
  </w:footnote>
  <w:footnote w:type="continuationSeparator" w:id="0">
    <w:p w14:paraId="03AA2B93" w14:textId="77777777" w:rsidR="002734B6" w:rsidRDefault="00273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3213F" w14:textId="77777777" w:rsidR="00396AE1" w:rsidRDefault="00000000">
    <w:pPr>
      <w:pStyle w:val="BodyText"/>
      <w:spacing w:line="14" w:lineRule="auto"/>
      <w:rPr>
        <w:sz w:val="20"/>
      </w:rPr>
    </w:pPr>
    <w:r>
      <w:rPr>
        <w:noProof/>
      </w:rPr>
      <w:drawing>
        <wp:anchor distT="0" distB="0" distL="0" distR="0" simplePos="0" relativeHeight="251657216" behindDoc="1" locked="0" layoutInCell="1" allowOverlap="1" wp14:anchorId="6FC32140" wp14:editId="6FC32141">
          <wp:simplePos x="0" y="0"/>
          <wp:positionH relativeFrom="page">
            <wp:posOffset>6026150</wp:posOffset>
          </wp:positionH>
          <wp:positionV relativeFrom="page">
            <wp:posOffset>190500</wp:posOffset>
          </wp:positionV>
          <wp:extent cx="1253490" cy="914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1253490" cy="914400"/>
                  </a:xfrm>
                  <a:prstGeom prst="rect">
                    <a:avLst/>
                  </a:prstGeom>
                </pic:spPr>
              </pic:pic>
            </a:graphicData>
          </a:graphic>
        </wp:anchor>
      </w:drawing>
    </w:r>
    <w:r>
      <w:rPr>
        <w:noProof/>
      </w:rPr>
      <w:drawing>
        <wp:anchor distT="0" distB="0" distL="0" distR="0" simplePos="0" relativeHeight="251658240" behindDoc="1" locked="0" layoutInCell="1" allowOverlap="1" wp14:anchorId="6FC32142" wp14:editId="6FC32143">
          <wp:simplePos x="0" y="0"/>
          <wp:positionH relativeFrom="page">
            <wp:posOffset>412750</wp:posOffset>
          </wp:positionH>
          <wp:positionV relativeFrom="page">
            <wp:posOffset>457200</wp:posOffset>
          </wp:positionV>
          <wp:extent cx="3341370" cy="76581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2" cstate="print"/>
                  <a:stretch>
                    <a:fillRect/>
                  </a:stretch>
                </pic:blipFill>
                <pic:spPr>
                  <a:xfrm>
                    <a:off x="0" y="0"/>
                    <a:ext cx="3341370" cy="7656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C0E2B5"/>
    <w:multiLevelType w:val="singleLevel"/>
    <w:tmpl w:val="86C0E2B5"/>
    <w:lvl w:ilvl="0">
      <w:start w:val="1"/>
      <w:numFmt w:val="bullet"/>
      <w:lvlText w:val=""/>
      <w:lvlJc w:val="left"/>
      <w:pPr>
        <w:tabs>
          <w:tab w:val="left" w:pos="6360"/>
        </w:tabs>
        <w:ind w:left="6360" w:hanging="420"/>
      </w:pPr>
      <w:rPr>
        <w:rFonts w:ascii="Wingdings" w:hAnsi="Wingdings" w:hint="default"/>
      </w:rPr>
    </w:lvl>
  </w:abstractNum>
  <w:abstractNum w:abstractNumId="1" w15:restartNumberingAfterBreak="0">
    <w:nsid w:val="89EF04A2"/>
    <w:multiLevelType w:val="singleLevel"/>
    <w:tmpl w:val="89EF04A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4850111"/>
    <w:multiLevelType w:val="singleLevel"/>
    <w:tmpl w:val="B4850111"/>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5E306ED"/>
    <w:multiLevelType w:val="multilevel"/>
    <w:tmpl w:val="B5E306ED"/>
    <w:lvl w:ilvl="0">
      <w:start w:val="1"/>
      <w:numFmt w:val="decimal"/>
      <w:lvlText w:val="%1."/>
      <w:lvlJc w:val="left"/>
      <w:pPr>
        <w:ind w:left="839" w:hanging="360"/>
      </w:pPr>
      <w:rPr>
        <w:rFonts w:hint="default"/>
        <w:spacing w:val="-2"/>
        <w:w w:val="99"/>
        <w:lang w:val="en-US" w:eastAsia="en-US" w:bidi="ar-SA"/>
      </w:rPr>
    </w:lvl>
    <w:lvl w:ilvl="1">
      <w:numFmt w:val="bullet"/>
      <w:lvlText w:val="•"/>
      <w:lvlJc w:val="left"/>
      <w:pPr>
        <w:ind w:left="1896" w:hanging="360"/>
      </w:pPr>
      <w:rPr>
        <w:rFonts w:hint="default"/>
        <w:lang w:val="en-US" w:eastAsia="en-US" w:bidi="ar-SA"/>
      </w:rPr>
    </w:lvl>
    <w:lvl w:ilvl="2">
      <w:numFmt w:val="bullet"/>
      <w:lvlText w:val="•"/>
      <w:lvlJc w:val="left"/>
      <w:pPr>
        <w:ind w:left="2953" w:hanging="360"/>
      </w:pPr>
      <w:rPr>
        <w:rFonts w:hint="default"/>
        <w:lang w:val="en-US" w:eastAsia="en-US" w:bidi="ar-SA"/>
      </w:rPr>
    </w:lvl>
    <w:lvl w:ilvl="3">
      <w:numFmt w:val="bullet"/>
      <w:lvlText w:val="•"/>
      <w:lvlJc w:val="left"/>
      <w:pPr>
        <w:ind w:left="4010" w:hanging="360"/>
      </w:pPr>
      <w:rPr>
        <w:rFonts w:hint="default"/>
        <w:lang w:val="en-US" w:eastAsia="en-US" w:bidi="ar-SA"/>
      </w:rPr>
    </w:lvl>
    <w:lvl w:ilvl="4">
      <w:numFmt w:val="bullet"/>
      <w:lvlText w:val="•"/>
      <w:lvlJc w:val="left"/>
      <w:pPr>
        <w:ind w:left="5067" w:hanging="360"/>
      </w:pPr>
      <w:rPr>
        <w:rFonts w:hint="default"/>
        <w:lang w:val="en-US" w:eastAsia="en-US" w:bidi="ar-SA"/>
      </w:rPr>
    </w:lvl>
    <w:lvl w:ilvl="5">
      <w:numFmt w:val="bullet"/>
      <w:lvlText w:val="•"/>
      <w:lvlJc w:val="left"/>
      <w:pPr>
        <w:ind w:left="6124" w:hanging="360"/>
      </w:pPr>
      <w:rPr>
        <w:rFonts w:hint="default"/>
        <w:lang w:val="en-US" w:eastAsia="en-US" w:bidi="ar-SA"/>
      </w:rPr>
    </w:lvl>
    <w:lvl w:ilvl="6">
      <w:numFmt w:val="bullet"/>
      <w:lvlText w:val="•"/>
      <w:lvlJc w:val="left"/>
      <w:pPr>
        <w:ind w:left="7181" w:hanging="360"/>
      </w:pPr>
      <w:rPr>
        <w:rFonts w:hint="default"/>
        <w:lang w:val="en-US" w:eastAsia="en-US" w:bidi="ar-SA"/>
      </w:rPr>
    </w:lvl>
    <w:lvl w:ilvl="7">
      <w:numFmt w:val="bullet"/>
      <w:lvlText w:val="•"/>
      <w:lvlJc w:val="left"/>
      <w:pPr>
        <w:ind w:left="8238" w:hanging="360"/>
      </w:pPr>
      <w:rPr>
        <w:rFonts w:hint="default"/>
        <w:lang w:val="en-US" w:eastAsia="en-US" w:bidi="ar-SA"/>
      </w:rPr>
    </w:lvl>
    <w:lvl w:ilvl="8">
      <w:numFmt w:val="bullet"/>
      <w:lvlText w:val="•"/>
      <w:lvlJc w:val="left"/>
      <w:pPr>
        <w:ind w:left="9295" w:hanging="360"/>
      </w:pPr>
      <w:rPr>
        <w:rFonts w:hint="default"/>
        <w:lang w:val="en-US" w:eastAsia="en-US" w:bidi="ar-SA"/>
      </w:rPr>
    </w:lvl>
  </w:abstractNum>
  <w:abstractNum w:abstractNumId="4" w15:restartNumberingAfterBreak="0">
    <w:nsid w:val="BF205925"/>
    <w:multiLevelType w:val="multilevel"/>
    <w:tmpl w:val="BF205925"/>
    <w:lvl w:ilvl="0">
      <w:numFmt w:val="bullet"/>
      <w:lvlText w:val=""/>
      <w:lvlJc w:val="left"/>
      <w:pPr>
        <w:ind w:left="839" w:hanging="360"/>
      </w:pPr>
      <w:rPr>
        <w:rFonts w:ascii="Symbol" w:eastAsia="Symbol" w:hAnsi="Symbol" w:cs="Symbol" w:hint="default"/>
        <w:w w:val="100"/>
        <w:sz w:val="20"/>
        <w:szCs w:val="20"/>
        <w:lang w:val="en-US" w:eastAsia="en-US" w:bidi="ar-SA"/>
      </w:rPr>
    </w:lvl>
    <w:lvl w:ilvl="1">
      <w:numFmt w:val="bullet"/>
      <w:lvlText w:val="•"/>
      <w:lvlJc w:val="left"/>
      <w:pPr>
        <w:ind w:left="1896" w:hanging="360"/>
      </w:pPr>
      <w:rPr>
        <w:rFonts w:hint="default"/>
        <w:lang w:val="en-US" w:eastAsia="en-US" w:bidi="ar-SA"/>
      </w:rPr>
    </w:lvl>
    <w:lvl w:ilvl="2">
      <w:numFmt w:val="bullet"/>
      <w:lvlText w:val="•"/>
      <w:lvlJc w:val="left"/>
      <w:pPr>
        <w:ind w:left="2953" w:hanging="360"/>
      </w:pPr>
      <w:rPr>
        <w:rFonts w:hint="default"/>
        <w:lang w:val="en-US" w:eastAsia="en-US" w:bidi="ar-SA"/>
      </w:rPr>
    </w:lvl>
    <w:lvl w:ilvl="3">
      <w:numFmt w:val="bullet"/>
      <w:lvlText w:val="•"/>
      <w:lvlJc w:val="left"/>
      <w:pPr>
        <w:ind w:left="4010" w:hanging="360"/>
      </w:pPr>
      <w:rPr>
        <w:rFonts w:hint="default"/>
        <w:lang w:val="en-US" w:eastAsia="en-US" w:bidi="ar-SA"/>
      </w:rPr>
    </w:lvl>
    <w:lvl w:ilvl="4">
      <w:numFmt w:val="bullet"/>
      <w:lvlText w:val="•"/>
      <w:lvlJc w:val="left"/>
      <w:pPr>
        <w:ind w:left="5067" w:hanging="360"/>
      </w:pPr>
      <w:rPr>
        <w:rFonts w:hint="default"/>
        <w:lang w:val="en-US" w:eastAsia="en-US" w:bidi="ar-SA"/>
      </w:rPr>
    </w:lvl>
    <w:lvl w:ilvl="5">
      <w:numFmt w:val="bullet"/>
      <w:lvlText w:val="•"/>
      <w:lvlJc w:val="left"/>
      <w:pPr>
        <w:ind w:left="6124" w:hanging="360"/>
      </w:pPr>
      <w:rPr>
        <w:rFonts w:hint="default"/>
        <w:lang w:val="en-US" w:eastAsia="en-US" w:bidi="ar-SA"/>
      </w:rPr>
    </w:lvl>
    <w:lvl w:ilvl="6">
      <w:numFmt w:val="bullet"/>
      <w:lvlText w:val="•"/>
      <w:lvlJc w:val="left"/>
      <w:pPr>
        <w:ind w:left="7181" w:hanging="360"/>
      </w:pPr>
      <w:rPr>
        <w:rFonts w:hint="default"/>
        <w:lang w:val="en-US" w:eastAsia="en-US" w:bidi="ar-SA"/>
      </w:rPr>
    </w:lvl>
    <w:lvl w:ilvl="7">
      <w:numFmt w:val="bullet"/>
      <w:lvlText w:val="•"/>
      <w:lvlJc w:val="left"/>
      <w:pPr>
        <w:ind w:left="8238" w:hanging="360"/>
      </w:pPr>
      <w:rPr>
        <w:rFonts w:hint="default"/>
        <w:lang w:val="en-US" w:eastAsia="en-US" w:bidi="ar-SA"/>
      </w:rPr>
    </w:lvl>
    <w:lvl w:ilvl="8">
      <w:numFmt w:val="bullet"/>
      <w:lvlText w:val="•"/>
      <w:lvlJc w:val="left"/>
      <w:pPr>
        <w:ind w:left="9295" w:hanging="360"/>
      </w:pPr>
      <w:rPr>
        <w:rFonts w:hint="default"/>
        <w:lang w:val="en-US" w:eastAsia="en-US" w:bidi="ar-SA"/>
      </w:rPr>
    </w:lvl>
  </w:abstractNum>
  <w:abstractNum w:abstractNumId="5" w15:restartNumberingAfterBreak="0">
    <w:nsid w:val="CF092B84"/>
    <w:multiLevelType w:val="multilevel"/>
    <w:tmpl w:val="CF092B84"/>
    <w:lvl w:ilvl="0">
      <w:start w:val="1"/>
      <w:numFmt w:val="decimal"/>
      <w:lvlText w:val="%1."/>
      <w:lvlJc w:val="left"/>
      <w:pPr>
        <w:ind w:left="839" w:hanging="360"/>
      </w:pPr>
      <w:rPr>
        <w:rFonts w:ascii="Microsoft Sans Serif" w:eastAsia="Microsoft Sans Serif" w:hAnsi="Microsoft Sans Serif" w:cs="Microsoft Sans Serif" w:hint="default"/>
        <w:spacing w:val="-1"/>
        <w:w w:val="99"/>
        <w:sz w:val="26"/>
        <w:szCs w:val="26"/>
        <w:lang w:val="en-US" w:eastAsia="en-US" w:bidi="ar-SA"/>
      </w:rPr>
    </w:lvl>
    <w:lvl w:ilvl="1">
      <w:numFmt w:val="bullet"/>
      <w:lvlText w:val="•"/>
      <w:lvlJc w:val="left"/>
      <w:pPr>
        <w:ind w:left="1896" w:hanging="360"/>
      </w:pPr>
      <w:rPr>
        <w:rFonts w:hint="default"/>
        <w:lang w:val="en-US" w:eastAsia="en-US" w:bidi="ar-SA"/>
      </w:rPr>
    </w:lvl>
    <w:lvl w:ilvl="2">
      <w:numFmt w:val="bullet"/>
      <w:lvlText w:val="•"/>
      <w:lvlJc w:val="left"/>
      <w:pPr>
        <w:ind w:left="2953" w:hanging="360"/>
      </w:pPr>
      <w:rPr>
        <w:rFonts w:hint="default"/>
        <w:lang w:val="en-US" w:eastAsia="en-US" w:bidi="ar-SA"/>
      </w:rPr>
    </w:lvl>
    <w:lvl w:ilvl="3">
      <w:numFmt w:val="bullet"/>
      <w:lvlText w:val="•"/>
      <w:lvlJc w:val="left"/>
      <w:pPr>
        <w:ind w:left="4010" w:hanging="360"/>
      </w:pPr>
      <w:rPr>
        <w:rFonts w:hint="default"/>
        <w:lang w:val="en-US" w:eastAsia="en-US" w:bidi="ar-SA"/>
      </w:rPr>
    </w:lvl>
    <w:lvl w:ilvl="4">
      <w:numFmt w:val="bullet"/>
      <w:lvlText w:val="•"/>
      <w:lvlJc w:val="left"/>
      <w:pPr>
        <w:ind w:left="5067" w:hanging="360"/>
      </w:pPr>
      <w:rPr>
        <w:rFonts w:hint="default"/>
        <w:lang w:val="en-US" w:eastAsia="en-US" w:bidi="ar-SA"/>
      </w:rPr>
    </w:lvl>
    <w:lvl w:ilvl="5">
      <w:numFmt w:val="bullet"/>
      <w:lvlText w:val="•"/>
      <w:lvlJc w:val="left"/>
      <w:pPr>
        <w:ind w:left="6124" w:hanging="360"/>
      </w:pPr>
      <w:rPr>
        <w:rFonts w:hint="default"/>
        <w:lang w:val="en-US" w:eastAsia="en-US" w:bidi="ar-SA"/>
      </w:rPr>
    </w:lvl>
    <w:lvl w:ilvl="6">
      <w:numFmt w:val="bullet"/>
      <w:lvlText w:val="•"/>
      <w:lvlJc w:val="left"/>
      <w:pPr>
        <w:ind w:left="7181" w:hanging="360"/>
      </w:pPr>
      <w:rPr>
        <w:rFonts w:hint="default"/>
        <w:lang w:val="en-US" w:eastAsia="en-US" w:bidi="ar-SA"/>
      </w:rPr>
    </w:lvl>
    <w:lvl w:ilvl="7">
      <w:numFmt w:val="bullet"/>
      <w:lvlText w:val="•"/>
      <w:lvlJc w:val="left"/>
      <w:pPr>
        <w:ind w:left="8238" w:hanging="360"/>
      </w:pPr>
      <w:rPr>
        <w:rFonts w:hint="default"/>
        <w:lang w:val="en-US" w:eastAsia="en-US" w:bidi="ar-SA"/>
      </w:rPr>
    </w:lvl>
    <w:lvl w:ilvl="8">
      <w:numFmt w:val="bullet"/>
      <w:lvlText w:val="•"/>
      <w:lvlJc w:val="left"/>
      <w:pPr>
        <w:ind w:left="9295" w:hanging="360"/>
      </w:pPr>
      <w:rPr>
        <w:rFonts w:hint="default"/>
        <w:lang w:val="en-US" w:eastAsia="en-US" w:bidi="ar-SA"/>
      </w:rPr>
    </w:lvl>
  </w:abstractNum>
  <w:abstractNum w:abstractNumId="6" w15:restartNumberingAfterBreak="0">
    <w:nsid w:val="F8EC6F17"/>
    <w:multiLevelType w:val="singleLevel"/>
    <w:tmpl w:val="F8EC6F1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0053208E"/>
    <w:multiLevelType w:val="multilevel"/>
    <w:tmpl w:val="0053208E"/>
    <w:lvl w:ilvl="0">
      <w:start w:val="1"/>
      <w:numFmt w:val="decimal"/>
      <w:lvlText w:val="%1."/>
      <w:lvlJc w:val="left"/>
      <w:pPr>
        <w:ind w:left="839" w:hanging="360"/>
      </w:pPr>
      <w:rPr>
        <w:rFonts w:ascii="Calibri" w:eastAsia="Calibri" w:hAnsi="Calibri" w:cs="Calibri" w:hint="default"/>
        <w:spacing w:val="-2"/>
        <w:w w:val="99"/>
        <w:sz w:val="28"/>
        <w:szCs w:val="28"/>
        <w:lang w:val="en-US" w:eastAsia="en-US" w:bidi="ar-SA"/>
      </w:rPr>
    </w:lvl>
    <w:lvl w:ilvl="1">
      <w:numFmt w:val="bullet"/>
      <w:lvlText w:val="•"/>
      <w:lvlJc w:val="left"/>
      <w:pPr>
        <w:ind w:left="1896" w:hanging="360"/>
      </w:pPr>
      <w:rPr>
        <w:rFonts w:hint="default"/>
        <w:lang w:val="en-US" w:eastAsia="en-US" w:bidi="ar-SA"/>
      </w:rPr>
    </w:lvl>
    <w:lvl w:ilvl="2">
      <w:numFmt w:val="bullet"/>
      <w:lvlText w:val="•"/>
      <w:lvlJc w:val="left"/>
      <w:pPr>
        <w:ind w:left="2953" w:hanging="360"/>
      </w:pPr>
      <w:rPr>
        <w:rFonts w:hint="default"/>
        <w:lang w:val="en-US" w:eastAsia="en-US" w:bidi="ar-SA"/>
      </w:rPr>
    </w:lvl>
    <w:lvl w:ilvl="3">
      <w:numFmt w:val="bullet"/>
      <w:lvlText w:val="•"/>
      <w:lvlJc w:val="left"/>
      <w:pPr>
        <w:ind w:left="4010" w:hanging="360"/>
      </w:pPr>
      <w:rPr>
        <w:rFonts w:hint="default"/>
        <w:lang w:val="en-US" w:eastAsia="en-US" w:bidi="ar-SA"/>
      </w:rPr>
    </w:lvl>
    <w:lvl w:ilvl="4">
      <w:numFmt w:val="bullet"/>
      <w:lvlText w:val="•"/>
      <w:lvlJc w:val="left"/>
      <w:pPr>
        <w:ind w:left="5067" w:hanging="360"/>
      </w:pPr>
      <w:rPr>
        <w:rFonts w:hint="default"/>
        <w:lang w:val="en-US" w:eastAsia="en-US" w:bidi="ar-SA"/>
      </w:rPr>
    </w:lvl>
    <w:lvl w:ilvl="5">
      <w:numFmt w:val="bullet"/>
      <w:lvlText w:val="•"/>
      <w:lvlJc w:val="left"/>
      <w:pPr>
        <w:ind w:left="6124" w:hanging="360"/>
      </w:pPr>
      <w:rPr>
        <w:rFonts w:hint="default"/>
        <w:lang w:val="en-US" w:eastAsia="en-US" w:bidi="ar-SA"/>
      </w:rPr>
    </w:lvl>
    <w:lvl w:ilvl="6">
      <w:numFmt w:val="bullet"/>
      <w:lvlText w:val="•"/>
      <w:lvlJc w:val="left"/>
      <w:pPr>
        <w:ind w:left="7181" w:hanging="360"/>
      </w:pPr>
      <w:rPr>
        <w:rFonts w:hint="default"/>
        <w:lang w:val="en-US" w:eastAsia="en-US" w:bidi="ar-SA"/>
      </w:rPr>
    </w:lvl>
    <w:lvl w:ilvl="7">
      <w:numFmt w:val="bullet"/>
      <w:lvlText w:val="•"/>
      <w:lvlJc w:val="left"/>
      <w:pPr>
        <w:ind w:left="8238" w:hanging="360"/>
      </w:pPr>
      <w:rPr>
        <w:rFonts w:hint="default"/>
        <w:lang w:val="en-US" w:eastAsia="en-US" w:bidi="ar-SA"/>
      </w:rPr>
    </w:lvl>
    <w:lvl w:ilvl="8">
      <w:numFmt w:val="bullet"/>
      <w:lvlText w:val="•"/>
      <w:lvlJc w:val="left"/>
      <w:pPr>
        <w:ind w:left="9295" w:hanging="360"/>
      </w:pPr>
      <w:rPr>
        <w:rFonts w:hint="default"/>
        <w:lang w:val="en-US" w:eastAsia="en-US" w:bidi="ar-SA"/>
      </w:rPr>
    </w:lvl>
  </w:abstractNum>
  <w:abstractNum w:abstractNumId="8" w15:restartNumberingAfterBreak="0">
    <w:nsid w:val="035E7909"/>
    <w:multiLevelType w:val="singleLevel"/>
    <w:tmpl w:val="035E7909"/>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03976E50"/>
    <w:multiLevelType w:val="multilevel"/>
    <w:tmpl w:val="7A82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D62ECE"/>
    <w:multiLevelType w:val="multilevel"/>
    <w:tmpl w:val="03D62ECE"/>
    <w:lvl w:ilvl="0">
      <w:start w:val="1"/>
      <w:numFmt w:val="decimal"/>
      <w:lvlText w:val="%1."/>
      <w:lvlJc w:val="left"/>
      <w:pPr>
        <w:ind w:left="839" w:hanging="360"/>
      </w:pPr>
      <w:rPr>
        <w:rFonts w:ascii="Microsoft Sans Serif" w:eastAsia="Microsoft Sans Serif" w:hAnsi="Microsoft Sans Serif" w:cs="Microsoft Sans Serif" w:hint="default"/>
        <w:spacing w:val="-2"/>
        <w:w w:val="99"/>
        <w:sz w:val="28"/>
        <w:szCs w:val="28"/>
        <w:lang w:val="en-US" w:eastAsia="en-US" w:bidi="ar-SA"/>
      </w:rPr>
    </w:lvl>
    <w:lvl w:ilvl="1">
      <w:numFmt w:val="bullet"/>
      <w:lvlText w:val="•"/>
      <w:lvlJc w:val="left"/>
      <w:pPr>
        <w:ind w:left="1896" w:hanging="360"/>
      </w:pPr>
      <w:rPr>
        <w:rFonts w:hint="default"/>
        <w:lang w:val="en-US" w:eastAsia="en-US" w:bidi="ar-SA"/>
      </w:rPr>
    </w:lvl>
    <w:lvl w:ilvl="2">
      <w:numFmt w:val="bullet"/>
      <w:lvlText w:val="•"/>
      <w:lvlJc w:val="left"/>
      <w:pPr>
        <w:ind w:left="2953" w:hanging="360"/>
      </w:pPr>
      <w:rPr>
        <w:rFonts w:hint="default"/>
        <w:lang w:val="en-US" w:eastAsia="en-US" w:bidi="ar-SA"/>
      </w:rPr>
    </w:lvl>
    <w:lvl w:ilvl="3">
      <w:numFmt w:val="bullet"/>
      <w:lvlText w:val="•"/>
      <w:lvlJc w:val="left"/>
      <w:pPr>
        <w:ind w:left="4010" w:hanging="360"/>
      </w:pPr>
      <w:rPr>
        <w:rFonts w:hint="default"/>
        <w:lang w:val="en-US" w:eastAsia="en-US" w:bidi="ar-SA"/>
      </w:rPr>
    </w:lvl>
    <w:lvl w:ilvl="4">
      <w:numFmt w:val="bullet"/>
      <w:lvlText w:val="•"/>
      <w:lvlJc w:val="left"/>
      <w:pPr>
        <w:ind w:left="5067" w:hanging="360"/>
      </w:pPr>
      <w:rPr>
        <w:rFonts w:hint="default"/>
        <w:lang w:val="en-US" w:eastAsia="en-US" w:bidi="ar-SA"/>
      </w:rPr>
    </w:lvl>
    <w:lvl w:ilvl="5">
      <w:numFmt w:val="bullet"/>
      <w:lvlText w:val="•"/>
      <w:lvlJc w:val="left"/>
      <w:pPr>
        <w:ind w:left="6124" w:hanging="360"/>
      </w:pPr>
      <w:rPr>
        <w:rFonts w:hint="default"/>
        <w:lang w:val="en-US" w:eastAsia="en-US" w:bidi="ar-SA"/>
      </w:rPr>
    </w:lvl>
    <w:lvl w:ilvl="6">
      <w:numFmt w:val="bullet"/>
      <w:lvlText w:val="•"/>
      <w:lvlJc w:val="left"/>
      <w:pPr>
        <w:ind w:left="7181" w:hanging="360"/>
      </w:pPr>
      <w:rPr>
        <w:rFonts w:hint="default"/>
        <w:lang w:val="en-US" w:eastAsia="en-US" w:bidi="ar-SA"/>
      </w:rPr>
    </w:lvl>
    <w:lvl w:ilvl="7">
      <w:numFmt w:val="bullet"/>
      <w:lvlText w:val="•"/>
      <w:lvlJc w:val="left"/>
      <w:pPr>
        <w:ind w:left="8238" w:hanging="360"/>
      </w:pPr>
      <w:rPr>
        <w:rFonts w:hint="default"/>
        <w:lang w:val="en-US" w:eastAsia="en-US" w:bidi="ar-SA"/>
      </w:rPr>
    </w:lvl>
    <w:lvl w:ilvl="8">
      <w:numFmt w:val="bullet"/>
      <w:lvlText w:val="•"/>
      <w:lvlJc w:val="left"/>
      <w:pPr>
        <w:ind w:left="9295" w:hanging="360"/>
      </w:pPr>
      <w:rPr>
        <w:rFonts w:hint="default"/>
        <w:lang w:val="en-US" w:eastAsia="en-US" w:bidi="ar-SA"/>
      </w:rPr>
    </w:lvl>
  </w:abstractNum>
  <w:abstractNum w:abstractNumId="11" w15:restartNumberingAfterBreak="0">
    <w:nsid w:val="071E28F0"/>
    <w:multiLevelType w:val="multilevel"/>
    <w:tmpl w:val="84BE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76E8C"/>
    <w:multiLevelType w:val="singleLevel"/>
    <w:tmpl w:val="1F376E8C"/>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25B654F3"/>
    <w:multiLevelType w:val="multilevel"/>
    <w:tmpl w:val="25B654F3"/>
    <w:lvl w:ilvl="0">
      <w:start w:val="1"/>
      <w:numFmt w:val="decimal"/>
      <w:lvlText w:val="%1."/>
      <w:lvlJc w:val="left"/>
      <w:pPr>
        <w:ind w:left="839" w:hanging="360"/>
      </w:pPr>
      <w:rPr>
        <w:rFonts w:ascii="Microsoft Sans Serif" w:eastAsia="Microsoft Sans Serif" w:hAnsi="Microsoft Sans Serif" w:cs="Microsoft Sans Serif" w:hint="default"/>
        <w:spacing w:val="-2"/>
        <w:w w:val="99"/>
        <w:sz w:val="28"/>
        <w:szCs w:val="28"/>
        <w:lang w:val="en-US" w:eastAsia="en-US" w:bidi="ar-SA"/>
      </w:rPr>
    </w:lvl>
    <w:lvl w:ilvl="1">
      <w:numFmt w:val="bullet"/>
      <w:lvlText w:val="•"/>
      <w:lvlJc w:val="left"/>
      <w:pPr>
        <w:ind w:left="1896" w:hanging="360"/>
      </w:pPr>
      <w:rPr>
        <w:rFonts w:hint="default"/>
        <w:lang w:val="en-US" w:eastAsia="en-US" w:bidi="ar-SA"/>
      </w:rPr>
    </w:lvl>
    <w:lvl w:ilvl="2">
      <w:numFmt w:val="bullet"/>
      <w:lvlText w:val="•"/>
      <w:lvlJc w:val="left"/>
      <w:pPr>
        <w:ind w:left="2953" w:hanging="360"/>
      </w:pPr>
      <w:rPr>
        <w:rFonts w:hint="default"/>
        <w:lang w:val="en-US" w:eastAsia="en-US" w:bidi="ar-SA"/>
      </w:rPr>
    </w:lvl>
    <w:lvl w:ilvl="3">
      <w:numFmt w:val="bullet"/>
      <w:lvlText w:val="•"/>
      <w:lvlJc w:val="left"/>
      <w:pPr>
        <w:ind w:left="4010" w:hanging="360"/>
      </w:pPr>
      <w:rPr>
        <w:rFonts w:hint="default"/>
        <w:lang w:val="en-US" w:eastAsia="en-US" w:bidi="ar-SA"/>
      </w:rPr>
    </w:lvl>
    <w:lvl w:ilvl="4">
      <w:numFmt w:val="bullet"/>
      <w:lvlText w:val="•"/>
      <w:lvlJc w:val="left"/>
      <w:pPr>
        <w:ind w:left="5067" w:hanging="360"/>
      </w:pPr>
      <w:rPr>
        <w:rFonts w:hint="default"/>
        <w:lang w:val="en-US" w:eastAsia="en-US" w:bidi="ar-SA"/>
      </w:rPr>
    </w:lvl>
    <w:lvl w:ilvl="5">
      <w:numFmt w:val="bullet"/>
      <w:lvlText w:val="•"/>
      <w:lvlJc w:val="left"/>
      <w:pPr>
        <w:ind w:left="6124" w:hanging="360"/>
      </w:pPr>
      <w:rPr>
        <w:rFonts w:hint="default"/>
        <w:lang w:val="en-US" w:eastAsia="en-US" w:bidi="ar-SA"/>
      </w:rPr>
    </w:lvl>
    <w:lvl w:ilvl="6">
      <w:numFmt w:val="bullet"/>
      <w:lvlText w:val="•"/>
      <w:lvlJc w:val="left"/>
      <w:pPr>
        <w:ind w:left="7181" w:hanging="360"/>
      </w:pPr>
      <w:rPr>
        <w:rFonts w:hint="default"/>
        <w:lang w:val="en-US" w:eastAsia="en-US" w:bidi="ar-SA"/>
      </w:rPr>
    </w:lvl>
    <w:lvl w:ilvl="7">
      <w:numFmt w:val="bullet"/>
      <w:lvlText w:val="•"/>
      <w:lvlJc w:val="left"/>
      <w:pPr>
        <w:ind w:left="8238" w:hanging="360"/>
      </w:pPr>
      <w:rPr>
        <w:rFonts w:hint="default"/>
        <w:lang w:val="en-US" w:eastAsia="en-US" w:bidi="ar-SA"/>
      </w:rPr>
    </w:lvl>
    <w:lvl w:ilvl="8">
      <w:numFmt w:val="bullet"/>
      <w:lvlText w:val="•"/>
      <w:lvlJc w:val="left"/>
      <w:pPr>
        <w:ind w:left="9295" w:hanging="360"/>
      </w:pPr>
      <w:rPr>
        <w:rFonts w:hint="default"/>
        <w:lang w:val="en-US" w:eastAsia="en-US" w:bidi="ar-SA"/>
      </w:rPr>
    </w:lvl>
  </w:abstractNum>
  <w:abstractNum w:abstractNumId="14" w15:restartNumberingAfterBreak="0">
    <w:nsid w:val="2E360F22"/>
    <w:multiLevelType w:val="multilevel"/>
    <w:tmpl w:val="82D4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82306"/>
    <w:multiLevelType w:val="multilevel"/>
    <w:tmpl w:val="9E6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877B4"/>
    <w:multiLevelType w:val="multilevel"/>
    <w:tmpl w:val="20EE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DCABA"/>
    <w:multiLevelType w:val="multilevel"/>
    <w:tmpl w:val="59ADCABA"/>
    <w:lvl w:ilvl="0">
      <w:start w:val="1"/>
      <w:numFmt w:val="decimal"/>
      <w:lvlText w:val="%1."/>
      <w:lvlJc w:val="left"/>
      <w:pPr>
        <w:ind w:left="839" w:hanging="360"/>
      </w:pPr>
      <w:rPr>
        <w:rFonts w:ascii="Arial Black" w:eastAsia="Arial Black" w:hAnsi="Arial Black" w:cs="Arial Black" w:hint="default"/>
        <w:spacing w:val="0"/>
        <w:w w:val="99"/>
        <w:sz w:val="28"/>
        <w:szCs w:val="28"/>
        <w:lang w:val="en-US" w:eastAsia="en-US" w:bidi="ar-SA"/>
      </w:rPr>
    </w:lvl>
    <w:lvl w:ilvl="1">
      <w:numFmt w:val="bullet"/>
      <w:lvlText w:val="o"/>
      <w:lvlJc w:val="left"/>
      <w:pPr>
        <w:ind w:left="1560" w:hanging="361"/>
      </w:pPr>
      <w:rPr>
        <w:rFonts w:ascii="Courier New" w:eastAsia="Courier New" w:hAnsi="Courier New" w:cs="Courier New" w:hint="default"/>
        <w:w w:val="100"/>
        <w:sz w:val="20"/>
        <w:szCs w:val="20"/>
        <w:lang w:val="en-US" w:eastAsia="en-US" w:bidi="ar-SA"/>
      </w:rPr>
    </w:lvl>
    <w:lvl w:ilvl="2">
      <w:numFmt w:val="bullet"/>
      <w:lvlText w:val="•"/>
      <w:lvlJc w:val="left"/>
      <w:pPr>
        <w:ind w:left="2654" w:hanging="361"/>
      </w:pPr>
      <w:rPr>
        <w:rFonts w:hint="default"/>
        <w:lang w:val="en-US" w:eastAsia="en-US" w:bidi="ar-SA"/>
      </w:rPr>
    </w:lvl>
    <w:lvl w:ilvl="3">
      <w:numFmt w:val="bullet"/>
      <w:lvlText w:val="•"/>
      <w:lvlJc w:val="left"/>
      <w:pPr>
        <w:ind w:left="3748" w:hanging="361"/>
      </w:pPr>
      <w:rPr>
        <w:rFonts w:hint="default"/>
        <w:lang w:val="en-US" w:eastAsia="en-US" w:bidi="ar-SA"/>
      </w:rPr>
    </w:lvl>
    <w:lvl w:ilvl="4">
      <w:numFmt w:val="bullet"/>
      <w:lvlText w:val="•"/>
      <w:lvlJc w:val="left"/>
      <w:pPr>
        <w:ind w:left="4842" w:hanging="361"/>
      </w:pPr>
      <w:rPr>
        <w:rFonts w:hint="default"/>
        <w:lang w:val="en-US" w:eastAsia="en-US" w:bidi="ar-SA"/>
      </w:rPr>
    </w:lvl>
    <w:lvl w:ilvl="5">
      <w:numFmt w:val="bullet"/>
      <w:lvlText w:val="•"/>
      <w:lvlJc w:val="left"/>
      <w:pPr>
        <w:ind w:left="5937" w:hanging="361"/>
      </w:pPr>
      <w:rPr>
        <w:rFonts w:hint="default"/>
        <w:lang w:val="en-US" w:eastAsia="en-US" w:bidi="ar-SA"/>
      </w:rPr>
    </w:lvl>
    <w:lvl w:ilvl="6">
      <w:numFmt w:val="bullet"/>
      <w:lvlText w:val="•"/>
      <w:lvlJc w:val="left"/>
      <w:pPr>
        <w:ind w:left="7031" w:hanging="361"/>
      </w:pPr>
      <w:rPr>
        <w:rFonts w:hint="default"/>
        <w:lang w:val="en-US" w:eastAsia="en-US" w:bidi="ar-SA"/>
      </w:rPr>
    </w:lvl>
    <w:lvl w:ilvl="7">
      <w:numFmt w:val="bullet"/>
      <w:lvlText w:val="•"/>
      <w:lvlJc w:val="left"/>
      <w:pPr>
        <w:ind w:left="8125" w:hanging="361"/>
      </w:pPr>
      <w:rPr>
        <w:rFonts w:hint="default"/>
        <w:lang w:val="en-US" w:eastAsia="en-US" w:bidi="ar-SA"/>
      </w:rPr>
    </w:lvl>
    <w:lvl w:ilvl="8">
      <w:numFmt w:val="bullet"/>
      <w:lvlText w:val="•"/>
      <w:lvlJc w:val="left"/>
      <w:pPr>
        <w:ind w:left="9220" w:hanging="361"/>
      </w:pPr>
      <w:rPr>
        <w:rFonts w:hint="default"/>
        <w:lang w:val="en-US" w:eastAsia="en-US" w:bidi="ar-SA"/>
      </w:rPr>
    </w:lvl>
  </w:abstractNum>
  <w:abstractNum w:abstractNumId="18" w15:restartNumberingAfterBreak="0">
    <w:nsid w:val="5B5EA14D"/>
    <w:multiLevelType w:val="singleLevel"/>
    <w:tmpl w:val="5B5EA14D"/>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F5052B7"/>
    <w:multiLevelType w:val="multilevel"/>
    <w:tmpl w:val="ECB2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F4542C"/>
    <w:multiLevelType w:val="singleLevel"/>
    <w:tmpl w:val="60F4542C"/>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63075287"/>
    <w:multiLevelType w:val="multilevel"/>
    <w:tmpl w:val="84EC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36858"/>
    <w:multiLevelType w:val="multilevel"/>
    <w:tmpl w:val="63B3685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3" w15:restartNumberingAfterBreak="0">
    <w:nsid w:val="6D3318BE"/>
    <w:multiLevelType w:val="multilevel"/>
    <w:tmpl w:val="AE8A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DEDD41"/>
    <w:multiLevelType w:val="singleLevel"/>
    <w:tmpl w:val="6EDEDD41"/>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6F9915DB"/>
    <w:multiLevelType w:val="multilevel"/>
    <w:tmpl w:val="64EE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BD54E9"/>
    <w:multiLevelType w:val="multilevel"/>
    <w:tmpl w:val="5A64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40903">
    <w:abstractNumId w:val="1"/>
  </w:num>
  <w:num w:numId="2" w16cid:durableId="1124540686">
    <w:abstractNumId w:val="22"/>
  </w:num>
  <w:num w:numId="3" w16cid:durableId="1561593792">
    <w:abstractNumId w:val="24"/>
  </w:num>
  <w:num w:numId="4" w16cid:durableId="14896375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7059192">
    <w:abstractNumId w:val="8"/>
  </w:num>
  <w:num w:numId="6" w16cid:durableId="7908975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50984875">
    <w:abstractNumId w:val="2"/>
  </w:num>
  <w:num w:numId="8" w16cid:durableId="127593930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465927">
    <w:abstractNumId w:val="0"/>
  </w:num>
  <w:num w:numId="10" w16cid:durableId="65989269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92603395">
    <w:abstractNumId w:val="12"/>
  </w:num>
  <w:num w:numId="12" w16cid:durableId="2995808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80054">
    <w:abstractNumId w:val="20"/>
  </w:num>
  <w:num w:numId="14" w16cid:durableId="189407879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9827249">
    <w:abstractNumId w:val="18"/>
  </w:num>
  <w:num w:numId="16" w16cid:durableId="4492523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075478">
    <w:abstractNumId w:val="6"/>
  </w:num>
  <w:num w:numId="18" w16cid:durableId="1085877329">
    <w:abstractNumId w:val="7"/>
  </w:num>
  <w:num w:numId="19" w16cid:durableId="340622857">
    <w:abstractNumId w:val="5"/>
  </w:num>
  <w:num w:numId="20" w16cid:durableId="453913369">
    <w:abstractNumId w:val="17"/>
  </w:num>
  <w:num w:numId="21" w16cid:durableId="9374889">
    <w:abstractNumId w:val="4"/>
  </w:num>
  <w:num w:numId="22" w16cid:durableId="703605145">
    <w:abstractNumId w:val="3"/>
  </w:num>
  <w:num w:numId="23" w16cid:durableId="2106724359">
    <w:abstractNumId w:val="10"/>
  </w:num>
  <w:num w:numId="24" w16cid:durableId="1037467009">
    <w:abstractNumId w:val="13"/>
  </w:num>
  <w:num w:numId="25" w16cid:durableId="85880555">
    <w:abstractNumId w:val="26"/>
  </w:num>
  <w:num w:numId="26" w16cid:durableId="1367095398">
    <w:abstractNumId w:val="9"/>
  </w:num>
  <w:num w:numId="27" w16cid:durableId="75712594">
    <w:abstractNumId w:val="23"/>
  </w:num>
  <w:num w:numId="28" w16cid:durableId="1650743843">
    <w:abstractNumId w:val="14"/>
  </w:num>
  <w:num w:numId="29" w16cid:durableId="146438813">
    <w:abstractNumId w:val="15"/>
  </w:num>
  <w:num w:numId="30" w16cid:durableId="2115978539">
    <w:abstractNumId w:val="25"/>
  </w:num>
  <w:num w:numId="31" w16cid:durableId="226501082">
    <w:abstractNumId w:val="16"/>
  </w:num>
  <w:num w:numId="32" w16cid:durableId="524102051">
    <w:abstractNumId w:val="19"/>
  </w:num>
  <w:num w:numId="33" w16cid:durableId="509836368">
    <w:abstractNumId w:val="11"/>
  </w:num>
  <w:num w:numId="34" w16cid:durableId="10850315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396AE1"/>
    <w:rsid w:val="00065B8A"/>
    <w:rsid w:val="000839FA"/>
    <w:rsid w:val="000F1FE1"/>
    <w:rsid w:val="001413CE"/>
    <w:rsid w:val="002734B6"/>
    <w:rsid w:val="002D7BF3"/>
    <w:rsid w:val="003520ED"/>
    <w:rsid w:val="00373F25"/>
    <w:rsid w:val="00396AE1"/>
    <w:rsid w:val="0042318B"/>
    <w:rsid w:val="004E74D4"/>
    <w:rsid w:val="004F237B"/>
    <w:rsid w:val="006140CD"/>
    <w:rsid w:val="006B4204"/>
    <w:rsid w:val="008036FE"/>
    <w:rsid w:val="008255D8"/>
    <w:rsid w:val="008334B2"/>
    <w:rsid w:val="008747A4"/>
    <w:rsid w:val="00A64FD7"/>
    <w:rsid w:val="00AA5FB8"/>
    <w:rsid w:val="00B25F1C"/>
    <w:rsid w:val="00D04033"/>
    <w:rsid w:val="00ED5F5E"/>
    <w:rsid w:val="0A7F7376"/>
    <w:rsid w:val="0E7C008F"/>
    <w:rsid w:val="220329CA"/>
    <w:rsid w:val="2BA50A88"/>
    <w:rsid w:val="2EFD40CB"/>
    <w:rsid w:val="43A63FA4"/>
    <w:rsid w:val="73BF0B7C"/>
    <w:rsid w:val="7714326D"/>
    <w:rsid w:val="78222126"/>
    <w:rsid w:val="7914032D"/>
    <w:rsid w:val="7C582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C31E45"/>
  <w15:docId w15:val="{0B7F724F-942F-4E7C-95F0-F95EDE81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Microsoft Sans Serif" w:eastAsia="Microsoft Sans Serif" w:hAnsi="Microsoft Sans Serif" w:cs="Microsoft Sans Serif"/>
      <w:sz w:val="22"/>
      <w:szCs w:val="22"/>
    </w:rPr>
  </w:style>
  <w:style w:type="paragraph" w:styleId="Heading1">
    <w:name w:val="heading 1"/>
    <w:basedOn w:val="Normal"/>
    <w:link w:val="Heading1Char"/>
    <w:uiPriority w:val="1"/>
    <w:qFormat/>
    <w:pPr>
      <w:ind w:left="839" w:hanging="361"/>
      <w:outlineLvl w:val="0"/>
    </w:pPr>
    <w:rPr>
      <w:rFonts w:ascii="Arial" w:eastAsia="Arial" w:hAnsi="Arial" w:cs="Arial"/>
      <w:b/>
      <w:bCs/>
      <w:sz w:val="28"/>
      <w:szCs w:val="28"/>
    </w:rPr>
  </w:style>
  <w:style w:type="paragraph" w:styleId="Heading2">
    <w:name w:val="heading 2"/>
    <w:basedOn w:val="Normal"/>
    <w:next w:val="Normal"/>
    <w:link w:val="Heading2Char"/>
    <w:semiHidden/>
    <w:unhideWhenUsed/>
    <w:qFormat/>
    <w:rsid w:val="00AA5F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Footer">
    <w:name w:val="footer"/>
    <w:basedOn w:val="Normal"/>
    <w:qFormat/>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Title">
    <w:name w:val="Title"/>
    <w:basedOn w:val="Normal"/>
    <w:uiPriority w:val="1"/>
    <w:qFormat/>
    <w:pPr>
      <w:ind w:left="2152" w:right="2411"/>
      <w:jc w:val="center"/>
    </w:pPr>
    <w:rPr>
      <w:rFonts w:ascii="Arial Black" w:eastAsia="Arial Black" w:hAnsi="Arial Black" w:cs="Arial Black"/>
      <w:sz w:val="40"/>
      <w:szCs w:val="4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semiHidden/>
    <w:rsid w:val="00AA5FB8"/>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1"/>
    <w:rsid w:val="008747A4"/>
    <w:rPr>
      <w:rFonts w:ascii="Arial" w:eastAsia="Arial" w:hAnsi="Arial" w:cs="Arial"/>
      <w:b/>
      <w:bCs/>
      <w:sz w:val="28"/>
      <w:szCs w:val="28"/>
    </w:rPr>
  </w:style>
  <w:style w:type="character" w:customStyle="1" w:styleId="BodyTextChar">
    <w:name w:val="Body Text Char"/>
    <w:basedOn w:val="DefaultParagraphFont"/>
    <w:link w:val="BodyText"/>
    <w:uiPriority w:val="1"/>
    <w:rsid w:val="008747A4"/>
    <w:rPr>
      <w:rFonts w:ascii="Microsoft Sans Serif" w:eastAsia="Microsoft Sans Serif" w:hAnsi="Microsoft Sans Serif" w:cs="Microsoft Sans Serif"/>
      <w:sz w:val="28"/>
      <w:szCs w:val="28"/>
    </w:rPr>
  </w:style>
  <w:style w:type="character" w:styleId="Hyperlink">
    <w:name w:val="Hyperlink"/>
    <w:basedOn w:val="DefaultParagraphFont"/>
    <w:rsid w:val="008036FE"/>
    <w:rPr>
      <w:color w:val="0000FF" w:themeColor="hyperlink"/>
      <w:u w:val="single"/>
    </w:rPr>
  </w:style>
  <w:style w:type="character" w:styleId="UnresolvedMention">
    <w:name w:val="Unresolved Mention"/>
    <w:basedOn w:val="DefaultParagraphFont"/>
    <w:uiPriority w:val="99"/>
    <w:semiHidden/>
    <w:unhideWhenUsed/>
    <w:rsid w:val="00803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712165">
      <w:bodyDiv w:val="1"/>
      <w:marLeft w:val="0"/>
      <w:marRight w:val="0"/>
      <w:marTop w:val="0"/>
      <w:marBottom w:val="0"/>
      <w:divBdr>
        <w:top w:val="none" w:sz="0" w:space="0" w:color="auto"/>
        <w:left w:val="none" w:sz="0" w:space="0" w:color="auto"/>
        <w:bottom w:val="none" w:sz="0" w:space="0" w:color="auto"/>
        <w:right w:val="none" w:sz="0" w:space="0" w:color="auto"/>
      </w:divBdr>
    </w:div>
    <w:div w:id="485702335">
      <w:bodyDiv w:val="1"/>
      <w:marLeft w:val="0"/>
      <w:marRight w:val="0"/>
      <w:marTop w:val="0"/>
      <w:marBottom w:val="0"/>
      <w:divBdr>
        <w:top w:val="none" w:sz="0" w:space="0" w:color="auto"/>
        <w:left w:val="none" w:sz="0" w:space="0" w:color="auto"/>
        <w:bottom w:val="none" w:sz="0" w:space="0" w:color="auto"/>
        <w:right w:val="none" w:sz="0" w:space="0" w:color="auto"/>
      </w:divBdr>
    </w:div>
    <w:div w:id="575096884">
      <w:bodyDiv w:val="1"/>
      <w:marLeft w:val="0"/>
      <w:marRight w:val="0"/>
      <w:marTop w:val="0"/>
      <w:marBottom w:val="0"/>
      <w:divBdr>
        <w:top w:val="none" w:sz="0" w:space="0" w:color="auto"/>
        <w:left w:val="none" w:sz="0" w:space="0" w:color="auto"/>
        <w:bottom w:val="none" w:sz="0" w:space="0" w:color="auto"/>
        <w:right w:val="none" w:sz="0" w:space="0" w:color="auto"/>
      </w:divBdr>
      <w:divsChild>
        <w:div w:id="1734230368">
          <w:marLeft w:val="0"/>
          <w:marRight w:val="0"/>
          <w:marTop w:val="0"/>
          <w:marBottom w:val="0"/>
          <w:divBdr>
            <w:top w:val="none" w:sz="0" w:space="0" w:color="auto"/>
            <w:left w:val="none" w:sz="0" w:space="0" w:color="auto"/>
            <w:bottom w:val="none" w:sz="0" w:space="0" w:color="auto"/>
            <w:right w:val="none" w:sz="0" w:space="0" w:color="auto"/>
          </w:divBdr>
          <w:divsChild>
            <w:div w:id="1458796715">
              <w:marLeft w:val="0"/>
              <w:marRight w:val="0"/>
              <w:marTop w:val="0"/>
              <w:marBottom w:val="0"/>
              <w:divBdr>
                <w:top w:val="none" w:sz="0" w:space="0" w:color="auto"/>
                <w:left w:val="none" w:sz="0" w:space="0" w:color="auto"/>
                <w:bottom w:val="none" w:sz="0" w:space="0" w:color="auto"/>
                <w:right w:val="none" w:sz="0" w:space="0" w:color="auto"/>
              </w:divBdr>
            </w:div>
            <w:div w:id="1954627563">
              <w:marLeft w:val="0"/>
              <w:marRight w:val="0"/>
              <w:marTop w:val="0"/>
              <w:marBottom w:val="0"/>
              <w:divBdr>
                <w:top w:val="none" w:sz="0" w:space="0" w:color="auto"/>
                <w:left w:val="none" w:sz="0" w:space="0" w:color="auto"/>
                <w:bottom w:val="none" w:sz="0" w:space="0" w:color="auto"/>
                <w:right w:val="none" w:sz="0" w:space="0" w:color="auto"/>
              </w:divBdr>
            </w:div>
            <w:div w:id="793713123">
              <w:marLeft w:val="0"/>
              <w:marRight w:val="0"/>
              <w:marTop w:val="0"/>
              <w:marBottom w:val="0"/>
              <w:divBdr>
                <w:top w:val="none" w:sz="0" w:space="0" w:color="auto"/>
                <w:left w:val="none" w:sz="0" w:space="0" w:color="auto"/>
                <w:bottom w:val="none" w:sz="0" w:space="0" w:color="auto"/>
                <w:right w:val="none" w:sz="0" w:space="0" w:color="auto"/>
              </w:divBdr>
            </w:div>
            <w:div w:id="459300972">
              <w:marLeft w:val="0"/>
              <w:marRight w:val="0"/>
              <w:marTop w:val="0"/>
              <w:marBottom w:val="0"/>
              <w:divBdr>
                <w:top w:val="none" w:sz="0" w:space="0" w:color="auto"/>
                <w:left w:val="none" w:sz="0" w:space="0" w:color="auto"/>
                <w:bottom w:val="none" w:sz="0" w:space="0" w:color="auto"/>
                <w:right w:val="none" w:sz="0" w:space="0" w:color="auto"/>
              </w:divBdr>
            </w:div>
            <w:div w:id="1025716399">
              <w:marLeft w:val="0"/>
              <w:marRight w:val="0"/>
              <w:marTop w:val="0"/>
              <w:marBottom w:val="0"/>
              <w:divBdr>
                <w:top w:val="none" w:sz="0" w:space="0" w:color="auto"/>
                <w:left w:val="none" w:sz="0" w:space="0" w:color="auto"/>
                <w:bottom w:val="none" w:sz="0" w:space="0" w:color="auto"/>
                <w:right w:val="none" w:sz="0" w:space="0" w:color="auto"/>
              </w:divBdr>
            </w:div>
            <w:div w:id="1082801367">
              <w:marLeft w:val="0"/>
              <w:marRight w:val="0"/>
              <w:marTop w:val="0"/>
              <w:marBottom w:val="0"/>
              <w:divBdr>
                <w:top w:val="none" w:sz="0" w:space="0" w:color="auto"/>
                <w:left w:val="none" w:sz="0" w:space="0" w:color="auto"/>
                <w:bottom w:val="none" w:sz="0" w:space="0" w:color="auto"/>
                <w:right w:val="none" w:sz="0" w:space="0" w:color="auto"/>
              </w:divBdr>
            </w:div>
            <w:div w:id="799343163">
              <w:marLeft w:val="0"/>
              <w:marRight w:val="0"/>
              <w:marTop w:val="0"/>
              <w:marBottom w:val="0"/>
              <w:divBdr>
                <w:top w:val="none" w:sz="0" w:space="0" w:color="auto"/>
                <w:left w:val="none" w:sz="0" w:space="0" w:color="auto"/>
                <w:bottom w:val="none" w:sz="0" w:space="0" w:color="auto"/>
                <w:right w:val="none" w:sz="0" w:space="0" w:color="auto"/>
              </w:divBdr>
            </w:div>
            <w:div w:id="428476314">
              <w:marLeft w:val="0"/>
              <w:marRight w:val="0"/>
              <w:marTop w:val="0"/>
              <w:marBottom w:val="0"/>
              <w:divBdr>
                <w:top w:val="none" w:sz="0" w:space="0" w:color="auto"/>
                <w:left w:val="none" w:sz="0" w:space="0" w:color="auto"/>
                <w:bottom w:val="none" w:sz="0" w:space="0" w:color="auto"/>
                <w:right w:val="none" w:sz="0" w:space="0" w:color="auto"/>
              </w:divBdr>
            </w:div>
            <w:div w:id="378895913">
              <w:marLeft w:val="0"/>
              <w:marRight w:val="0"/>
              <w:marTop w:val="0"/>
              <w:marBottom w:val="0"/>
              <w:divBdr>
                <w:top w:val="none" w:sz="0" w:space="0" w:color="auto"/>
                <w:left w:val="none" w:sz="0" w:space="0" w:color="auto"/>
                <w:bottom w:val="none" w:sz="0" w:space="0" w:color="auto"/>
                <w:right w:val="none" w:sz="0" w:space="0" w:color="auto"/>
              </w:divBdr>
            </w:div>
            <w:div w:id="323320364">
              <w:marLeft w:val="0"/>
              <w:marRight w:val="0"/>
              <w:marTop w:val="0"/>
              <w:marBottom w:val="0"/>
              <w:divBdr>
                <w:top w:val="none" w:sz="0" w:space="0" w:color="auto"/>
                <w:left w:val="none" w:sz="0" w:space="0" w:color="auto"/>
                <w:bottom w:val="none" w:sz="0" w:space="0" w:color="auto"/>
                <w:right w:val="none" w:sz="0" w:space="0" w:color="auto"/>
              </w:divBdr>
            </w:div>
            <w:div w:id="168566059">
              <w:marLeft w:val="0"/>
              <w:marRight w:val="0"/>
              <w:marTop w:val="0"/>
              <w:marBottom w:val="0"/>
              <w:divBdr>
                <w:top w:val="none" w:sz="0" w:space="0" w:color="auto"/>
                <w:left w:val="none" w:sz="0" w:space="0" w:color="auto"/>
                <w:bottom w:val="none" w:sz="0" w:space="0" w:color="auto"/>
                <w:right w:val="none" w:sz="0" w:space="0" w:color="auto"/>
              </w:divBdr>
            </w:div>
            <w:div w:id="2123303722">
              <w:marLeft w:val="0"/>
              <w:marRight w:val="0"/>
              <w:marTop w:val="0"/>
              <w:marBottom w:val="0"/>
              <w:divBdr>
                <w:top w:val="none" w:sz="0" w:space="0" w:color="auto"/>
                <w:left w:val="none" w:sz="0" w:space="0" w:color="auto"/>
                <w:bottom w:val="none" w:sz="0" w:space="0" w:color="auto"/>
                <w:right w:val="none" w:sz="0" w:space="0" w:color="auto"/>
              </w:divBdr>
            </w:div>
            <w:div w:id="1214000755">
              <w:marLeft w:val="0"/>
              <w:marRight w:val="0"/>
              <w:marTop w:val="0"/>
              <w:marBottom w:val="0"/>
              <w:divBdr>
                <w:top w:val="none" w:sz="0" w:space="0" w:color="auto"/>
                <w:left w:val="none" w:sz="0" w:space="0" w:color="auto"/>
                <w:bottom w:val="none" w:sz="0" w:space="0" w:color="auto"/>
                <w:right w:val="none" w:sz="0" w:space="0" w:color="auto"/>
              </w:divBdr>
            </w:div>
            <w:div w:id="12846760">
              <w:marLeft w:val="0"/>
              <w:marRight w:val="0"/>
              <w:marTop w:val="0"/>
              <w:marBottom w:val="0"/>
              <w:divBdr>
                <w:top w:val="none" w:sz="0" w:space="0" w:color="auto"/>
                <w:left w:val="none" w:sz="0" w:space="0" w:color="auto"/>
                <w:bottom w:val="none" w:sz="0" w:space="0" w:color="auto"/>
                <w:right w:val="none" w:sz="0" w:space="0" w:color="auto"/>
              </w:divBdr>
            </w:div>
            <w:div w:id="1934971343">
              <w:marLeft w:val="0"/>
              <w:marRight w:val="0"/>
              <w:marTop w:val="0"/>
              <w:marBottom w:val="0"/>
              <w:divBdr>
                <w:top w:val="none" w:sz="0" w:space="0" w:color="auto"/>
                <w:left w:val="none" w:sz="0" w:space="0" w:color="auto"/>
                <w:bottom w:val="none" w:sz="0" w:space="0" w:color="auto"/>
                <w:right w:val="none" w:sz="0" w:space="0" w:color="auto"/>
              </w:divBdr>
            </w:div>
            <w:div w:id="363482845">
              <w:marLeft w:val="0"/>
              <w:marRight w:val="0"/>
              <w:marTop w:val="0"/>
              <w:marBottom w:val="0"/>
              <w:divBdr>
                <w:top w:val="none" w:sz="0" w:space="0" w:color="auto"/>
                <w:left w:val="none" w:sz="0" w:space="0" w:color="auto"/>
                <w:bottom w:val="none" w:sz="0" w:space="0" w:color="auto"/>
                <w:right w:val="none" w:sz="0" w:space="0" w:color="auto"/>
              </w:divBdr>
            </w:div>
            <w:div w:id="541555040">
              <w:marLeft w:val="0"/>
              <w:marRight w:val="0"/>
              <w:marTop w:val="0"/>
              <w:marBottom w:val="0"/>
              <w:divBdr>
                <w:top w:val="none" w:sz="0" w:space="0" w:color="auto"/>
                <w:left w:val="none" w:sz="0" w:space="0" w:color="auto"/>
                <w:bottom w:val="none" w:sz="0" w:space="0" w:color="auto"/>
                <w:right w:val="none" w:sz="0" w:space="0" w:color="auto"/>
              </w:divBdr>
            </w:div>
            <w:div w:id="2106683533">
              <w:marLeft w:val="0"/>
              <w:marRight w:val="0"/>
              <w:marTop w:val="0"/>
              <w:marBottom w:val="0"/>
              <w:divBdr>
                <w:top w:val="none" w:sz="0" w:space="0" w:color="auto"/>
                <w:left w:val="none" w:sz="0" w:space="0" w:color="auto"/>
                <w:bottom w:val="none" w:sz="0" w:space="0" w:color="auto"/>
                <w:right w:val="none" w:sz="0" w:space="0" w:color="auto"/>
              </w:divBdr>
            </w:div>
            <w:div w:id="1823080891">
              <w:marLeft w:val="0"/>
              <w:marRight w:val="0"/>
              <w:marTop w:val="0"/>
              <w:marBottom w:val="0"/>
              <w:divBdr>
                <w:top w:val="none" w:sz="0" w:space="0" w:color="auto"/>
                <w:left w:val="none" w:sz="0" w:space="0" w:color="auto"/>
                <w:bottom w:val="none" w:sz="0" w:space="0" w:color="auto"/>
                <w:right w:val="none" w:sz="0" w:space="0" w:color="auto"/>
              </w:divBdr>
            </w:div>
            <w:div w:id="1510371636">
              <w:marLeft w:val="0"/>
              <w:marRight w:val="0"/>
              <w:marTop w:val="0"/>
              <w:marBottom w:val="0"/>
              <w:divBdr>
                <w:top w:val="none" w:sz="0" w:space="0" w:color="auto"/>
                <w:left w:val="none" w:sz="0" w:space="0" w:color="auto"/>
                <w:bottom w:val="none" w:sz="0" w:space="0" w:color="auto"/>
                <w:right w:val="none" w:sz="0" w:space="0" w:color="auto"/>
              </w:divBdr>
            </w:div>
            <w:div w:id="159007036">
              <w:marLeft w:val="0"/>
              <w:marRight w:val="0"/>
              <w:marTop w:val="0"/>
              <w:marBottom w:val="0"/>
              <w:divBdr>
                <w:top w:val="none" w:sz="0" w:space="0" w:color="auto"/>
                <w:left w:val="none" w:sz="0" w:space="0" w:color="auto"/>
                <w:bottom w:val="none" w:sz="0" w:space="0" w:color="auto"/>
                <w:right w:val="none" w:sz="0" w:space="0" w:color="auto"/>
              </w:divBdr>
            </w:div>
            <w:div w:id="808740234">
              <w:marLeft w:val="0"/>
              <w:marRight w:val="0"/>
              <w:marTop w:val="0"/>
              <w:marBottom w:val="0"/>
              <w:divBdr>
                <w:top w:val="none" w:sz="0" w:space="0" w:color="auto"/>
                <w:left w:val="none" w:sz="0" w:space="0" w:color="auto"/>
                <w:bottom w:val="none" w:sz="0" w:space="0" w:color="auto"/>
                <w:right w:val="none" w:sz="0" w:space="0" w:color="auto"/>
              </w:divBdr>
            </w:div>
            <w:div w:id="2113745590">
              <w:marLeft w:val="0"/>
              <w:marRight w:val="0"/>
              <w:marTop w:val="0"/>
              <w:marBottom w:val="0"/>
              <w:divBdr>
                <w:top w:val="none" w:sz="0" w:space="0" w:color="auto"/>
                <w:left w:val="none" w:sz="0" w:space="0" w:color="auto"/>
                <w:bottom w:val="none" w:sz="0" w:space="0" w:color="auto"/>
                <w:right w:val="none" w:sz="0" w:space="0" w:color="auto"/>
              </w:divBdr>
            </w:div>
            <w:div w:id="364524397">
              <w:marLeft w:val="0"/>
              <w:marRight w:val="0"/>
              <w:marTop w:val="0"/>
              <w:marBottom w:val="0"/>
              <w:divBdr>
                <w:top w:val="none" w:sz="0" w:space="0" w:color="auto"/>
                <w:left w:val="none" w:sz="0" w:space="0" w:color="auto"/>
                <w:bottom w:val="none" w:sz="0" w:space="0" w:color="auto"/>
                <w:right w:val="none" w:sz="0" w:space="0" w:color="auto"/>
              </w:divBdr>
            </w:div>
            <w:div w:id="1799178154">
              <w:marLeft w:val="0"/>
              <w:marRight w:val="0"/>
              <w:marTop w:val="0"/>
              <w:marBottom w:val="0"/>
              <w:divBdr>
                <w:top w:val="none" w:sz="0" w:space="0" w:color="auto"/>
                <w:left w:val="none" w:sz="0" w:space="0" w:color="auto"/>
                <w:bottom w:val="none" w:sz="0" w:space="0" w:color="auto"/>
                <w:right w:val="none" w:sz="0" w:space="0" w:color="auto"/>
              </w:divBdr>
            </w:div>
            <w:div w:id="1919438875">
              <w:marLeft w:val="0"/>
              <w:marRight w:val="0"/>
              <w:marTop w:val="0"/>
              <w:marBottom w:val="0"/>
              <w:divBdr>
                <w:top w:val="none" w:sz="0" w:space="0" w:color="auto"/>
                <w:left w:val="none" w:sz="0" w:space="0" w:color="auto"/>
                <w:bottom w:val="none" w:sz="0" w:space="0" w:color="auto"/>
                <w:right w:val="none" w:sz="0" w:space="0" w:color="auto"/>
              </w:divBdr>
            </w:div>
            <w:div w:id="761025089">
              <w:marLeft w:val="0"/>
              <w:marRight w:val="0"/>
              <w:marTop w:val="0"/>
              <w:marBottom w:val="0"/>
              <w:divBdr>
                <w:top w:val="none" w:sz="0" w:space="0" w:color="auto"/>
                <w:left w:val="none" w:sz="0" w:space="0" w:color="auto"/>
                <w:bottom w:val="none" w:sz="0" w:space="0" w:color="auto"/>
                <w:right w:val="none" w:sz="0" w:space="0" w:color="auto"/>
              </w:divBdr>
            </w:div>
            <w:div w:id="451902515">
              <w:marLeft w:val="0"/>
              <w:marRight w:val="0"/>
              <w:marTop w:val="0"/>
              <w:marBottom w:val="0"/>
              <w:divBdr>
                <w:top w:val="none" w:sz="0" w:space="0" w:color="auto"/>
                <w:left w:val="none" w:sz="0" w:space="0" w:color="auto"/>
                <w:bottom w:val="none" w:sz="0" w:space="0" w:color="auto"/>
                <w:right w:val="none" w:sz="0" w:space="0" w:color="auto"/>
              </w:divBdr>
            </w:div>
            <w:div w:id="14244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2363">
      <w:bodyDiv w:val="1"/>
      <w:marLeft w:val="0"/>
      <w:marRight w:val="0"/>
      <w:marTop w:val="0"/>
      <w:marBottom w:val="0"/>
      <w:divBdr>
        <w:top w:val="none" w:sz="0" w:space="0" w:color="auto"/>
        <w:left w:val="none" w:sz="0" w:space="0" w:color="auto"/>
        <w:bottom w:val="none" w:sz="0" w:space="0" w:color="auto"/>
        <w:right w:val="none" w:sz="0" w:space="0" w:color="auto"/>
      </w:divBdr>
    </w:div>
    <w:div w:id="872040668">
      <w:bodyDiv w:val="1"/>
      <w:marLeft w:val="0"/>
      <w:marRight w:val="0"/>
      <w:marTop w:val="0"/>
      <w:marBottom w:val="0"/>
      <w:divBdr>
        <w:top w:val="none" w:sz="0" w:space="0" w:color="auto"/>
        <w:left w:val="none" w:sz="0" w:space="0" w:color="auto"/>
        <w:bottom w:val="none" w:sz="0" w:space="0" w:color="auto"/>
        <w:right w:val="none" w:sz="0" w:space="0" w:color="auto"/>
      </w:divBdr>
      <w:divsChild>
        <w:div w:id="830826575">
          <w:marLeft w:val="0"/>
          <w:marRight w:val="0"/>
          <w:marTop w:val="0"/>
          <w:marBottom w:val="0"/>
          <w:divBdr>
            <w:top w:val="none" w:sz="0" w:space="0" w:color="auto"/>
            <w:left w:val="none" w:sz="0" w:space="0" w:color="auto"/>
            <w:bottom w:val="none" w:sz="0" w:space="0" w:color="auto"/>
            <w:right w:val="none" w:sz="0" w:space="0" w:color="auto"/>
          </w:divBdr>
          <w:divsChild>
            <w:div w:id="841512900">
              <w:marLeft w:val="0"/>
              <w:marRight w:val="0"/>
              <w:marTop w:val="0"/>
              <w:marBottom w:val="0"/>
              <w:divBdr>
                <w:top w:val="none" w:sz="0" w:space="0" w:color="auto"/>
                <w:left w:val="none" w:sz="0" w:space="0" w:color="auto"/>
                <w:bottom w:val="none" w:sz="0" w:space="0" w:color="auto"/>
                <w:right w:val="none" w:sz="0" w:space="0" w:color="auto"/>
              </w:divBdr>
            </w:div>
            <w:div w:id="879366080">
              <w:marLeft w:val="0"/>
              <w:marRight w:val="0"/>
              <w:marTop w:val="0"/>
              <w:marBottom w:val="0"/>
              <w:divBdr>
                <w:top w:val="none" w:sz="0" w:space="0" w:color="auto"/>
                <w:left w:val="none" w:sz="0" w:space="0" w:color="auto"/>
                <w:bottom w:val="none" w:sz="0" w:space="0" w:color="auto"/>
                <w:right w:val="none" w:sz="0" w:space="0" w:color="auto"/>
              </w:divBdr>
            </w:div>
            <w:div w:id="1324814103">
              <w:marLeft w:val="0"/>
              <w:marRight w:val="0"/>
              <w:marTop w:val="0"/>
              <w:marBottom w:val="0"/>
              <w:divBdr>
                <w:top w:val="none" w:sz="0" w:space="0" w:color="auto"/>
                <w:left w:val="none" w:sz="0" w:space="0" w:color="auto"/>
                <w:bottom w:val="none" w:sz="0" w:space="0" w:color="auto"/>
                <w:right w:val="none" w:sz="0" w:space="0" w:color="auto"/>
              </w:divBdr>
            </w:div>
            <w:div w:id="1888102673">
              <w:marLeft w:val="0"/>
              <w:marRight w:val="0"/>
              <w:marTop w:val="0"/>
              <w:marBottom w:val="0"/>
              <w:divBdr>
                <w:top w:val="none" w:sz="0" w:space="0" w:color="auto"/>
                <w:left w:val="none" w:sz="0" w:space="0" w:color="auto"/>
                <w:bottom w:val="none" w:sz="0" w:space="0" w:color="auto"/>
                <w:right w:val="none" w:sz="0" w:space="0" w:color="auto"/>
              </w:divBdr>
            </w:div>
            <w:div w:id="2080053957">
              <w:marLeft w:val="0"/>
              <w:marRight w:val="0"/>
              <w:marTop w:val="0"/>
              <w:marBottom w:val="0"/>
              <w:divBdr>
                <w:top w:val="none" w:sz="0" w:space="0" w:color="auto"/>
                <w:left w:val="none" w:sz="0" w:space="0" w:color="auto"/>
                <w:bottom w:val="none" w:sz="0" w:space="0" w:color="auto"/>
                <w:right w:val="none" w:sz="0" w:space="0" w:color="auto"/>
              </w:divBdr>
            </w:div>
            <w:div w:id="2111469265">
              <w:marLeft w:val="0"/>
              <w:marRight w:val="0"/>
              <w:marTop w:val="0"/>
              <w:marBottom w:val="0"/>
              <w:divBdr>
                <w:top w:val="none" w:sz="0" w:space="0" w:color="auto"/>
                <w:left w:val="none" w:sz="0" w:space="0" w:color="auto"/>
                <w:bottom w:val="none" w:sz="0" w:space="0" w:color="auto"/>
                <w:right w:val="none" w:sz="0" w:space="0" w:color="auto"/>
              </w:divBdr>
            </w:div>
            <w:div w:id="1440568900">
              <w:marLeft w:val="0"/>
              <w:marRight w:val="0"/>
              <w:marTop w:val="0"/>
              <w:marBottom w:val="0"/>
              <w:divBdr>
                <w:top w:val="none" w:sz="0" w:space="0" w:color="auto"/>
                <w:left w:val="none" w:sz="0" w:space="0" w:color="auto"/>
                <w:bottom w:val="none" w:sz="0" w:space="0" w:color="auto"/>
                <w:right w:val="none" w:sz="0" w:space="0" w:color="auto"/>
              </w:divBdr>
            </w:div>
            <w:div w:id="529074389">
              <w:marLeft w:val="0"/>
              <w:marRight w:val="0"/>
              <w:marTop w:val="0"/>
              <w:marBottom w:val="0"/>
              <w:divBdr>
                <w:top w:val="none" w:sz="0" w:space="0" w:color="auto"/>
                <w:left w:val="none" w:sz="0" w:space="0" w:color="auto"/>
                <w:bottom w:val="none" w:sz="0" w:space="0" w:color="auto"/>
                <w:right w:val="none" w:sz="0" w:space="0" w:color="auto"/>
              </w:divBdr>
            </w:div>
            <w:div w:id="1860855038">
              <w:marLeft w:val="0"/>
              <w:marRight w:val="0"/>
              <w:marTop w:val="0"/>
              <w:marBottom w:val="0"/>
              <w:divBdr>
                <w:top w:val="none" w:sz="0" w:space="0" w:color="auto"/>
                <w:left w:val="none" w:sz="0" w:space="0" w:color="auto"/>
                <w:bottom w:val="none" w:sz="0" w:space="0" w:color="auto"/>
                <w:right w:val="none" w:sz="0" w:space="0" w:color="auto"/>
              </w:divBdr>
            </w:div>
            <w:div w:id="280191146">
              <w:marLeft w:val="0"/>
              <w:marRight w:val="0"/>
              <w:marTop w:val="0"/>
              <w:marBottom w:val="0"/>
              <w:divBdr>
                <w:top w:val="none" w:sz="0" w:space="0" w:color="auto"/>
                <w:left w:val="none" w:sz="0" w:space="0" w:color="auto"/>
                <w:bottom w:val="none" w:sz="0" w:space="0" w:color="auto"/>
                <w:right w:val="none" w:sz="0" w:space="0" w:color="auto"/>
              </w:divBdr>
            </w:div>
            <w:div w:id="24404508">
              <w:marLeft w:val="0"/>
              <w:marRight w:val="0"/>
              <w:marTop w:val="0"/>
              <w:marBottom w:val="0"/>
              <w:divBdr>
                <w:top w:val="none" w:sz="0" w:space="0" w:color="auto"/>
                <w:left w:val="none" w:sz="0" w:space="0" w:color="auto"/>
                <w:bottom w:val="none" w:sz="0" w:space="0" w:color="auto"/>
                <w:right w:val="none" w:sz="0" w:space="0" w:color="auto"/>
              </w:divBdr>
            </w:div>
            <w:div w:id="2027630306">
              <w:marLeft w:val="0"/>
              <w:marRight w:val="0"/>
              <w:marTop w:val="0"/>
              <w:marBottom w:val="0"/>
              <w:divBdr>
                <w:top w:val="none" w:sz="0" w:space="0" w:color="auto"/>
                <w:left w:val="none" w:sz="0" w:space="0" w:color="auto"/>
                <w:bottom w:val="none" w:sz="0" w:space="0" w:color="auto"/>
                <w:right w:val="none" w:sz="0" w:space="0" w:color="auto"/>
              </w:divBdr>
            </w:div>
            <w:div w:id="541945263">
              <w:marLeft w:val="0"/>
              <w:marRight w:val="0"/>
              <w:marTop w:val="0"/>
              <w:marBottom w:val="0"/>
              <w:divBdr>
                <w:top w:val="none" w:sz="0" w:space="0" w:color="auto"/>
                <w:left w:val="none" w:sz="0" w:space="0" w:color="auto"/>
                <w:bottom w:val="none" w:sz="0" w:space="0" w:color="auto"/>
                <w:right w:val="none" w:sz="0" w:space="0" w:color="auto"/>
              </w:divBdr>
            </w:div>
            <w:div w:id="1850559933">
              <w:marLeft w:val="0"/>
              <w:marRight w:val="0"/>
              <w:marTop w:val="0"/>
              <w:marBottom w:val="0"/>
              <w:divBdr>
                <w:top w:val="none" w:sz="0" w:space="0" w:color="auto"/>
                <w:left w:val="none" w:sz="0" w:space="0" w:color="auto"/>
                <w:bottom w:val="none" w:sz="0" w:space="0" w:color="auto"/>
                <w:right w:val="none" w:sz="0" w:space="0" w:color="auto"/>
              </w:divBdr>
            </w:div>
            <w:div w:id="2034766100">
              <w:marLeft w:val="0"/>
              <w:marRight w:val="0"/>
              <w:marTop w:val="0"/>
              <w:marBottom w:val="0"/>
              <w:divBdr>
                <w:top w:val="none" w:sz="0" w:space="0" w:color="auto"/>
                <w:left w:val="none" w:sz="0" w:space="0" w:color="auto"/>
                <w:bottom w:val="none" w:sz="0" w:space="0" w:color="auto"/>
                <w:right w:val="none" w:sz="0" w:space="0" w:color="auto"/>
              </w:divBdr>
            </w:div>
            <w:div w:id="882713534">
              <w:marLeft w:val="0"/>
              <w:marRight w:val="0"/>
              <w:marTop w:val="0"/>
              <w:marBottom w:val="0"/>
              <w:divBdr>
                <w:top w:val="none" w:sz="0" w:space="0" w:color="auto"/>
                <w:left w:val="none" w:sz="0" w:space="0" w:color="auto"/>
                <w:bottom w:val="none" w:sz="0" w:space="0" w:color="auto"/>
                <w:right w:val="none" w:sz="0" w:space="0" w:color="auto"/>
              </w:divBdr>
            </w:div>
            <w:div w:id="1159230652">
              <w:marLeft w:val="0"/>
              <w:marRight w:val="0"/>
              <w:marTop w:val="0"/>
              <w:marBottom w:val="0"/>
              <w:divBdr>
                <w:top w:val="none" w:sz="0" w:space="0" w:color="auto"/>
                <w:left w:val="none" w:sz="0" w:space="0" w:color="auto"/>
                <w:bottom w:val="none" w:sz="0" w:space="0" w:color="auto"/>
                <w:right w:val="none" w:sz="0" w:space="0" w:color="auto"/>
              </w:divBdr>
            </w:div>
            <w:div w:id="1932009342">
              <w:marLeft w:val="0"/>
              <w:marRight w:val="0"/>
              <w:marTop w:val="0"/>
              <w:marBottom w:val="0"/>
              <w:divBdr>
                <w:top w:val="none" w:sz="0" w:space="0" w:color="auto"/>
                <w:left w:val="none" w:sz="0" w:space="0" w:color="auto"/>
                <w:bottom w:val="none" w:sz="0" w:space="0" w:color="auto"/>
                <w:right w:val="none" w:sz="0" w:space="0" w:color="auto"/>
              </w:divBdr>
            </w:div>
            <w:div w:id="760683512">
              <w:marLeft w:val="0"/>
              <w:marRight w:val="0"/>
              <w:marTop w:val="0"/>
              <w:marBottom w:val="0"/>
              <w:divBdr>
                <w:top w:val="none" w:sz="0" w:space="0" w:color="auto"/>
                <w:left w:val="none" w:sz="0" w:space="0" w:color="auto"/>
                <w:bottom w:val="none" w:sz="0" w:space="0" w:color="auto"/>
                <w:right w:val="none" w:sz="0" w:space="0" w:color="auto"/>
              </w:divBdr>
            </w:div>
            <w:div w:id="118493135">
              <w:marLeft w:val="0"/>
              <w:marRight w:val="0"/>
              <w:marTop w:val="0"/>
              <w:marBottom w:val="0"/>
              <w:divBdr>
                <w:top w:val="none" w:sz="0" w:space="0" w:color="auto"/>
                <w:left w:val="none" w:sz="0" w:space="0" w:color="auto"/>
                <w:bottom w:val="none" w:sz="0" w:space="0" w:color="auto"/>
                <w:right w:val="none" w:sz="0" w:space="0" w:color="auto"/>
              </w:divBdr>
            </w:div>
            <w:div w:id="29305700">
              <w:marLeft w:val="0"/>
              <w:marRight w:val="0"/>
              <w:marTop w:val="0"/>
              <w:marBottom w:val="0"/>
              <w:divBdr>
                <w:top w:val="none" w:sz="0" w:space="0" w:color="auto"/>
                <w:left w:val="none" w:sz="0" w:space="0" w:color="auto"/>
                <w:bottom w:val="none" w:sz="0" w:space="0" w:color="auto"/>
                <w:right w:val="none" w:sz="0" w:space="0" w:color="auto"/>
              </w:divBdr>
            </w:div>
            <w:div w:id="526330236">
              <w:marLeft w:val="0"/>
              <w:marRight w:val="0"/>
              <w:marTop w:val="0"/>
              <w:marBottom w:val="0"/>
              <w:divBdr>
                <w:top w:val="none" w:sz="0" w:space="0" w:color="auto"/>
                <w:left w:val="none" w:sz="0" w:space="0" w:color="auto"/>
                <w:bottom w:val="none" w:sz="0" w:space="0" w:color="auto"/>
                <w:right w:val="none" w:sz="0" w:space="0" w:color="auto"/>
              </w:divBdr>
            </w:div>
            <w:div w:id="2111243109">
              <w:marLeft w:val="0"/>
              <w:marRight w:val="0"/>
              <w:marTop w:val="0"/>
              <w:marBottom w:val="0"/>
              <w:divBdr>
                <w:top w:val="none" w:sz="0" w:space="0" w:color="auto"/>
                <w:left w:val="none" w:sz="0" w:space="0" w:color="auto"/>
                <w:bottom w:val="none" w:sz="0" w:space="0" w:color="auto"/>
                <w:right w:val="none" w:sz="0" w:space="0" w:color="auto"/>
              </w:divBdr>
            </w:div>
            <w:div w:id="848325028">
              <w:marLeft w:val="0"/>
              <w:marRight w:val="0"/>
              <w:marTop w:val="0"/>
              <w:marBottom w:val="0"/>
              <w:divBdr>
                <w:top w:val="none" w:sz="0" w:space="0" w:color="auto"/>
                <w:left w:val="none" w:sz="0" w:space="0" w:color="auto"/>
                <w:bottom w:val="none" w:sz="0" w:space="0" w:color="auto"/>
                <w:right w:val="none" w:sz="0" w:space="0" w:color="auto"/>
              </w:divBdr>
            </w:div>
            <w:div w:id="1460613964">
              <w:marLeft w:val="0"/>
              <w:marRight w:val="0"/>
              <w:marTop w:val="0"/>
              <w:marBottom w:val="0"/>
              <w:divBdr>
                <w:top w:val="none" w:sz="0" w:space="0" w:color="auto"/>
                <w:left w:val="none" w:sz="0" w:space="0" w:color="auto"/>
                <w:bottom w:val="none" w:sz="0" w:space="0" w:color="auto"/>
                <w:right w:val="none" w:sz="0" w:space="0" w:color="auto"/>
              </w:divBdr>
            </w:div>
            <w:div w:id="36203648">
              <w:marLeft w:val="0"/>
              <w:marRight w:val="0"/>
              <w:marTop w:val="0"/>
              <w:marBottom w:val="0"/>
              <w:divBdr>
                <w:top w:val="none" w:sz="0" w:space="0" w:color="auto"/>
                <w:left w:val="none" w:sz="0" w:space="0" w:color="auto"/>
                <w:bottom w:val="none" w:sz="0" w:space="0" w:color="auto"/>
                <w:right w:val="none" w:sz="0" w:space="0" w:color="auto"/>
              </w:divBdr>
            </w:div>
            <w:div w:id="67116974">
              <w:marLeft w:val="0"/>
              <w:marRight w:val="0"/>
              <w:marTop w:val="0"/>
              <w:marBottom w:val="0"/>
              <w:divBdr>
                <w:top w:val="none" w:sz="0" w:space="0" w:color="auto"/>
                <w:left w:val="none" w:sz="0" w:space="0" w:color="auto"/>
                <w:bottom w:val="none" w:sz="0" w:space="0" w:color="auto"/>
                <w:right w:val="none" w:sz="0" w:space="0" w:color="auto"/>
              </w:divBdr>
            </w:div>
            <w:div w:id="2012633536">
              <w:marLeft w:val="0"/>
              <w:marRight w:val="0"/>
              <w:marTop w:val="0"/>
              <w:marBottom w:val="0"/>
              <w:divBdr>
                <w:top w:val="none" w:sz="0" w:space="0" w:color="auto"/>
                <w:left w:val="none" w:sz="0" w:space="0" w:color="auto"/>
                <w:bottom w:val="none" w:sz="0" w:space="0" w:color="auto"/>
                <w:right w:val="none" w:sz="0" w:space="0" w:color="auto"/>
              </w:divBdr>
            </w:div>
            <w:div w:id="13410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1064">
      <w:bodyDiv w:val="1"/>
      <w:marLeft w:val="0"/>
      <w:marRight w:val="0"/>
      <w:marTop w:val="0"/>
      <w:marBottom w:val="0"/>
      <w:divBdr>
        <w:top w:val="none" w:sz="0" w:space="0" w:color="auto"/>
        <w:left w:val="none" w:sz="0" w:space="0" w:color="auto"/>
        <w:bottom w:val="none" w:sz="0" w:space="0" w:color="auto"/>
        <w:right w:val="none" w:sz="0" w:space="0" w:color="auto"/>
      </w:divBdr>
    </w:div>
    <w:div w:id="1748575840">
      <w:bodyDiv w:val="1"/>
      <w:marLeft w:val="0"/>
      <w:marRight w:val="0"/>
      <w:marTop w:val="0"/>
      <w:marBottom w:val="0"/>
      <w:divBdr>
        <w:top w:val="none" w:sz="0" w:space="0" w:color="auto"/>
        <w:left w:val="none" w:sz="0" w:space="0" w:color="auto"/>
        <w:bottom w:val="none" w:sz="0" w:space="0" w:color="auto"/>
        <w:right w:val="none" w:sz="0" w:space="0" w:color="auto"/>
      </w:divBdr>
    </w:div>
    <w:div w:id="2137024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1302</Words>
  <Characters>7427</Characters>
  <Application>Microsoft Office Word</Application>
  <DocSecurity>0</DocSecurity>
  <Lines>61</Lines>
  <Paragraphs>17</Paragraphs>
  <ScaleCrop>false</ScaleCrop>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priyansh sinha</cp:lastModifiedBy>
  <cp:revision>21</cp:revision>
  <dcterms:created xsi:type="dcterms:W3CDTF">2024-11-02T15:58:00Z</dcterms:created>
  <dcterms:modified xsi:type="dcterms:W3CDTF">2024-11-07T06:06:00Z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2024-10-30T00:00:00Z</vt:filetime>
  </property>
  <property fmtid="{D5CDD505-2E9C-101B-9397-08002B2CF9AE}" pid="3" name="Creator">
    <vt:lpwstr>Microsoft® Word 2016</vt:lpwstr>
  </property>
  <property fmtid="{D5CDD505-2E9C-101B-9397-08002B2CF9AE}" pid="4" name="LastSaved">
    <vt:filetime>2024-11-02T00:00:00Z</vt:filetime>
  </property>
  <property fmtid="{D5CDD505-2E9C-101B-9397-08002B2CF9AE}" pid="5" name="KSOProductBuildVer">
    <vt:lpwstr>1033-12.2.0.18638</vt:lpwstr>
  </property>
  <property fmtid="{D5CDD505-2E9C-101B-9397-08002B2CF9AE}" pid="6" name="ICV">
    <vt:lpwstr>5FAD5B6A81304A169E2DCD65B7E10B22_13</vt:lpwstr>
  </property>
</Properties>
</file>